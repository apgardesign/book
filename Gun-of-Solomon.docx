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90"/>
        <w:ind w:left="0" w:right="0"/>
      </w:pPr>
    </w:p>
    <w:p>
      <w:pPr>
        <w:autoSpaceDN w:val="0"/>
        <w:autoSpaceDE w:val="0"/>
        <w:widowControl/>
        <w:spacing w:line="658" w:lineRule="exact" w:before="0" w:after="0"/>
        <w:ind w:left="0" w:right="0" w:firstLine="0"/>
        <w:jc w:val="left"/>
      </w:pPr>
      <w:r>
        <w:rPr>
          <w:rFonts w:ascii="Charis SIL Bold" w:hAnsi="Charis SIL Bold" w:eastAsia="Charis SIL Bold"/>
          <w:b/>
          <w:i w:val="0"/>
          <w:color w:val="000000"/>
          <w:sz w:val="44"/>
        </w:rPr>
        <w:t>Gun Of Solomon upload</w:t>
      </w:r>
    </w:p>
    <w:p>
      <w:pPr>
        <w:sectPr>
          <w:pgSz w:w="8000" w:h="12000"/>
          <w:pgMar w:top="412" w:right="1440" w:bottom="144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left"/>
      </w:pPr>
      <w:r>
        <w:rPr>
          <w:rFonts w:ascii="Charis SIL Bold" w:hAnsi="Charis SIL Bold" w:eastAsia="Charis SIL Bold"/>
          <w:b/>
          <w:i w:val="0"/>
          <w:color w:val="000000"/>
          <w:sz w:val="22"/>
        </w:rPr>
        <w:t>Chapter One: Blades Of Solomon</w:t>
      </w:r>
    </w:p>
    <w:p>
      <w:pPr>
        <w:autoSpaceDN w:val="0"/>
        <w:tabs>
          <w:tab w:pos="1164" w:val="left"/>
          <w:tab w:pos="1334" w:val="left"/>
        </w:tabs>
        <w:autoSpaceDE w:val="0"/>
        <w:widowControl/>
        <w:spacing w:line="750" w:lineRule="exact" w:before="384" w:after="0"/>
        <w:ind w:left="0" w:right="1008" w:firstLine="0"/>
        <w:jc w:val="left"/>
      </w:pPr>
      <w:r>
        <w:tab/>
      </w:r>
      <w:r>
        <w:tab/>
      </w:r>
      <w:r>
        <w:rPr>
          <w:rFonts w:ascii="Charis SIL Regular" w:hAnsi="Charis SIL Regular" w:eastAsia="Charis SIL Regular"/>
          <w:b w:val="0"/>
          <w:i w:val="0"/>
          <w:color w:val="000000"/>
          <w:sz w:val="72"/>
        </w:rPr>
        <w:t xml:space="preserve">Chapter One </w:t>
      </w:r>
      <w:r>
        <w:tab/>
      </w:r>
      <w:r>
        <w:rPr>
          <w:rFonts w:ascii="Charis SIL Regular" w:hAnsi="Charis SIL Regular" w:eastAsia="Charis SIL Regular"/>
          <w:b w:val="0"/>
          <w:i w:val="0"/>
          <w:color w:val="000000"/>
          <w:sz w:val="52"/>
        </w:rPr>
        <w:t xml:space="preserve">Blades Of Solomon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72"/>
        </w:rPr>
        <w:t>O</w:t>
      </w:r>
      <w:r>
        <w:rPr>
          <w:rFonts w:ascii="Nimbus Roman Regular" w:hAnsi="Nimbus Roman Regular" w:eastAsia="Nimbus Roman Regular"/>
          <w:b w:val="0"/>
          <w:i w:val="0"/>
          <w:color w:val="000000"/>
          <w:sz w:val="32"/>
        </w:rPr>
        <w:t xml:space="preserve"> ut in the deepest reaches of space, the</w:t>
      </w:r>
    </w:p>
    <w:p>
      <w:pPr>
        <w:autoSpaceDN w:val="0"/>
        <w:autoSpaceDE w:val="0"/>
        <w:widowControl/>
        <w:spacing w:line="384" w:lineRule="exact" w:before="44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32"/>
        </w:rPr>
        <w:t xml:space="preserve">universes very structure rip and tear out of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32"/>
        </w:rPr>
        <w:t xml:space="preserve">purity of Chaos. Dark rifts open as common as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32"/>
        </w:rPr>
        <w:t xml:space="preserve">thunderstorms on earth. These rifts can open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32"/>
        </w:rPr>
        <w:t xml:space="preserve">doorways to inconceivable power or unimaginable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32"/>
        </w:rPr>
        <w:t xml:space="preserve">new worlds to those brave, curious, and fearless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32"/>
        </w:rPr>
        <w:t xml:space="preserve">enough. As these same rifts may just send its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32"/>
        </w:rPr>
        <w:t>adventuring subject into oblivion.</w:t>
      </w:r>
    </w:p>
    <w:p>
      <w:pPr>
        <w:autoSpaceDN w:val="0"/>
        <w:autoSpaceDE w:val="0"/>
        <w:widowControl/>
        <w:spacing w:line="264" w:lineRule="exact" w:before="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Centuries removed from the thirteenth-century squalor of our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planet, a sorceress, sustained for over a hundred years by arcane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energies, felt the thrum of something unprecedented. This power,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beyond anything she'd ever tapped, flickered into her awareness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during a dreamless sleep. Seeking its source, she plunged her mind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into a liminal state, a precarious bridge between wakefulness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oblivion. A searing wave of energy engulfed her, a furious violet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inferno heralding visions of a fiery well, its flames mirroring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very energy that consumed her. The well's location became her sole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obsession. Driven by an insatiable hunger for this limitless power,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she embarked on a perilous quest. Demanding aid from every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connection, she leveraged her coven's resources, subtly excluding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her sisterhood from the plan's most dangerous elements.</w:t>
      </w:r>
    </w:p>
    <w:p>
      <w:pPr>
        <w:autoSpaceDN w:val="0"/>
        <w:autoSpaceDE w:val="0"/>
        <w:widowControl/>
        <w:spacing w:line="264" w:lineRule="exact" w:before="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air hung thick with the stench of nightshade and the coppery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tang of dried blood – the residue of her desperate invocations. Each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dark location spell, a searing brand upon her soul, had yielded only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whispers, fleeting glimpses. The blood-laced herbal concoctions,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brewed under a gibbous moon, had twisted her dreams into a</w:t>
      </w:r>
    </w:p>
    <w:p>
      <w:pPr>
        <w:sectPr>
          <w:pgSz w:w="8000" w:h="12000"/>
          <w:pgMar w:top="442" w:right="716" w:bottom="35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nightmarish tapestry of premonitions, each thread a shard of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power she craved. Then, finally, a breakthrough – not a vision, but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visceral *knowing*. The gateway. Aglæcwif , her eyes burning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with an unholy light, felt the ancient thrumming pulse in her veins,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rhythm echoing the h e a rt be a t of the earth i tself. The cove n 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circ l e of women bound b y b l ood and sh ad owed ambition,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moved with her, their faces ill u minated by the s ickly green glow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of phosphorescen t fungi clu t c he d in t h e ir hands. They reached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 he desola t e N o rwegian m oorl a nd, t he wind a keening lament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against the granite c liffs. T h ere, amidst the s kele t a l r e mains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ancient trees, it lay: the well. Not merely a well, b u t a gaping maw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 the ea r th, its da r k water ch u r ning with an unnatural energ 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that c h o ked the ver y air , a tangible vo r t e x humming with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raw power of a rip pling , ch a otic rift. Fea r w a rred with exhi l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arat i on in</w:t>
      </w:r>
    </w:p>
    <w:p>
      <w:pPr>
        <w:autoSpaceDN w:val="0"/>
        <w:autoSpaceDE w:val="0"/>
        <w:widowControl/>
        <w:spacing w:line="430" w:lineRule="exact" w:before="1020" w:after="0"/>
        <w:ind w:left="516" w:right="0" w:firstLine="0"/>
        <w:jc w:val="left"/>
      </w:pPr>
      <w:r>
        <w:rPr>
          <w:w w:val="101.14965767695988"/>
          <w:rFonts w:ascii="Charis SIL Regular" w:hAnsi="Charis SIL Regular" w:eastAsia="Charis SIL Regular"/>
          <w:b w:val="0"/>
          <w:i w:val="0"/>
          <w:color w:val="212529"/>
          <w:sz w:val="29"/>
        </w:rPr>
        <w:t xml:space="preserve"> Aglæcwif</w:t>
      </w:r>
    </w:p>
    <w:p>
      <w:pPr>
        <w:autoSpaceDN w:val="0"/>
        <w:autoSpaceDE w:val="0"/>
        <w:widowControl/>
        <w:spacing w:line="322" w:lineRule="exact" w:before="1066" w:after="0"/>
        <w:ind w:left="0" w:right="0" w:firstLine="0"/>
        <w:jc w:val="center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' s h e art, a des p e r ate hunger t o se i z e the magic wi t hin.</w:t>
      </w:r>
    </w:p>
    <w:p>
      <w:pPr>
        <w:autoSpaceDN w:val="0"/>
        <w:autoSpaceDE w:val="0"/>
        <w:widowControl/>
        <w:spacing w:line="264" w:lineRule="exact" w:before="58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we l l bec k on e d, pro m ising bo t h salvati o n an d ann i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hilation . A potent ritual demanded a sacrifice of formidable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entities. Conveniently, she had already ensnared her coven,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skillfully weaving promises of unimaginable power around them.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With insidious manipulation, she steered them, unwitting pawns,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towards a horrifying destiny: a ritual designed to siphon their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essence into herself. Under the guise of a coven meeting to explore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her purported visions, a palpable excitement crackled among some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members; others, however, harbored gnawing apprehension,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sensing the ominous undercurrents. Naturally, she omitted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crucial detail – her intention to obliterate them, merging their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identities into her own. By the time she unveiled this gruesome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step, the intoxicating brew she'd served had rendered them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insensible. One coven member stirred before the others,</w:t>
      </w:r>
    </w:p>
    <w:p>
      <w:pPr>
        <w:sectPr>
          <w:pgSz w:w="8000" w:h="12000"/>
          <w:pgMar w:top="296" w:right="660" w:bottom="394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consciousness dawning amidst a nightmarish tableau. Five fellow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witches, naked and chained to iron stakes, formed a macabre circle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around a desolate well. The architect of this depravity, shrouded in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raven-black robe, stood over them, a figure of chilling dominance.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chill air bit at Lyra’s exposed skin as she stirred, a premonition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of horror clawing its way through the fog of sleep. The reek of iron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and damp earth filled her nostrils, a stench clinging to the raw, pre-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dawn darkness. Five figures, stark white against the grim backdrop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of the ancient well, were impaled upon iron rods, their limbs slack,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their skin shimmering with a dew of sweat and… something else.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Something viscous.</w:t>
      </w:r>
    </w:p>
    <w:p>
      <w:pPr>
        <w:autoSpaceDN w:val="0"/>
        <w:autoSpaceDE w:val="0"/>
        <w:widowControl/>
        <w:spacing w:line="430" w:lineRule="exact" w:before="0" w:after="0"/>
        <w:ind w:left="258" w:right="0" w:firstLine="0"/>
        <w:jc w:val="left"/>
      </w:pPr>
      <w:r>
        <w:rPr>
          <w:w w:val="101.14965767695988"/>
          <w:rFonts w:ascii="Charis SIL Regular" w:hAnsi="Charis SIL Regular" w:eastAsia="Charis SIL Regular"/>
          <w:b w:val="0"/>
          <w:i w:val="0"/>
          <w:color w:val="212529"/>
          <w:sz w:val="29"/>
        </w:rPr>
        <w:t xml:space="preserve"> Aglæcwif</w:t>
      </w:r>
    </w:p>
    <w:p>
      <w:pPr>
        <w:autoSpaceDN w:val="0"/>
        <w:autoSpaceDE w:val="0"/>
        <w:widowControl/>
        <w:spacing w:line="352" w:lineRule="exact" w:before="0" w:after="0"/>
        <w:ind w:left="258" w:right="504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. *</w:t>
      </w:r>
      <w:r>
        <w:br/>
      </w:r>
      <w:r>
        <w:rPr>
          <w:w w:val="101.14965767695988"/>
          <w:rFonts w:ascii="Charis SIL Regular" w:hAnsi="Charis SIL Regular" w:eastAsia="Charis SIL Regular"/>
          <w:b w:val="0"/>
          <w:i w:val="0"/>
          <w:color w:val="212529"/>
          <w:sz w:val="29"/>
        </w:rPr>
        <w:t xml:space="preserve"> Aglæcwif</w:t>
      </w:r>
    </w:p>
    <w:p>
      <w:pPr>
        <w:autoSpaceDN w:val="0"/>
        <w:autoSpaceDE w:val="0"/>
        <w:widowControl/>
        <w:spacing w:line="322" w:lineRule="exact" w:before="10" w:after="0"/>
        <w:ind w:left="0" w:right="0" w:firstLine="0"/>
        <w:jc w:val="center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.* The name tasted like ash in Lyra’s mouth. Clad in a robe the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color of a raven’s wing, her silhouette was a grotesque parody of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grace as she stalked the circle. Lyra could hear the rasp of</w:t>
      </w:r>
    </w:p>
    <w:p>
      <w:pPr>
        <w:autoSpaceDN w:val="0"/>
        <w:autoSpaceDE w:val="0"/>
        <w:widowControl/>
        <w:spacing w:line="430" w:lineRule="exact" w:before="0" w:after="0"/>
        <w:ind w:left="258" w:right="0" w:firstLine="0"/>
        <w:jc w:val="left"/>
      </w:pPr>
      <w:r>
        <w:rPr>
          <w:w w:val="101.14965767695988"/>
          <w:rFonts w:ascii="Charis SIL Regular" w:hAnsi="Charis SIL Regular" w:eastAsia="Charis SIL Regular"/>
          <w:b w:val="0"/>
          <w:i w:val="0"/>
          <w:color w:val="212529"/>
          <w:sz w:val="29"/>
        </w:rPr>
        <w:t xml:space="preserve"> Aglæcwif</w:t>
      </w:r>
    </w:p>
    <w:p>
      <w:pPr>
        <w:autoSpaceDN w:val="0"/>
        <w:autoSpaceDE w:val="0"/>
        <w:widowControl/>
        <w:spacing w:line="322" w:lineRule="exact" w:before="10" w:after="0"/>
        <w:ind w:left="258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's breath, a sibilant hiss in the oppressive silence. A strangled</w:t>
      </w:r>
    </w:p>
    <w:p>
      <w:pPr>
        <w:autoSpaceDN w:val="0"/>
        <w:autoSpaceDE w:val="0"/>
        <w:widowControl/>
        <w:spacing w:line="264" w:lineRule="exact" w:before="58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gasp broke the night. "What…what is this madness?" The words,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raw with terror, were barely audible. Elara’s eyes, wide and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accusing, found Lyra's in the gloom.</w:t>
      </w:r>
    </w:p>
    <w:p>
      <w:pPr>
        <w:autoSpaceDN w:val="0"/>
        <w:autoSpaceDE w:val="0"/>
        <w:widowControl/>
        <w:spacing w:line="430" w:lineRule="exact" w:before="0" w:after="0"/>
        <w:ind w:left="258" w:right="0" w:firstLine="0"/>
        <w:jc w:val="left"/>
      </w:pPr>
      <w:r>
        <w:rPr>
          <w:w w:val="101.14965767695988"/>
          <w:rFonts w:ascii="Charis SIL Regular" w:hAnsi="Charis SIL Regular" w:eastAsia="Charis SIL Regular"/>
          <w:b w:val="0"/>
          <w:i w:val="0"/>
          <w:color w:val="212529"/>
          <w:sz w:val="29"/>
        </w:rPr>
        <w:t xml:space="preserve"> Aglæcwif</w:t>
      </w:r>
    </w:p>
    <w:p>
      <w:pPr>
        <w:autoSpaceDN w:val="0"/>
        <w:autoSpaceDE w:val="0"/>
        <w:widowControl/>
        <w:spacing w:line="322" w:lineRule="exact" w:before="10" w:after="0"/>
        <w:ind w:left="258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, a predator circling its prey, began her incantation. The guttural</w:t>
      </w: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Sumerian syllables vibrated through the air, felt as much as heard, a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physical assault that resonated in Lyra's bones. Each word felt like a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blow, a hammer against her soul. The ancient words slithered like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snakes, coiling around Lyra's heart. *Ia ia ia ia sakkakth iak sakkakh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ia sha xul*. The glint of polished steel – a kukri, wickedly curved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and dripping with an unnatural luminescence – sliced through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darkness. *Ia ia ia utukku xul ia ia zixul ia zixul.* With a practiced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grace that belied the brutal act,</w:t>
      </w:r>
    </w:p>
    <w:p>
      <w:pPr>
        <w:autoSpaceDN w:val="0"/>
        <w:autoSpaceDE w:val="0"/>
        <w:widowControl/>
        <w:spacing w:line="430" w:lineRule="exact" w:before="0" w:after="0"/>
        <w:ind w:left="258" w:right="0" w:firstLine="0"/>
        <w:jc w:val="left"/>
      </w:pPr>
      <w:r>
        <w:rPr>
          <w:w w:val="101.14965767695988"/>
          <w:rFonts w:ascii="Charis SIL Regular" w:hAnsi="Charis SIL Regular" w:eastAsia="Charis SIL Regular"/>
          <w:b w:val="0"/>
          <w:i w:val="0"/>
          <w:color w:val="212529"/>
          <w:sz w:val="29"/>
        </w:rPr>
        <w:t xml:space="preserve"> Aglæcwif</w:t>
      </w:r>
    </w:p>
    <w:p>
      <w:pPr>
        <w:autoSpaceDN w:val="0"/>
        <w:autoSpaceDE w:val="0"/>
        <w:widowControl/>
        <w:spacing w:line="322" w:lineRule="exact" w:before="10" w:after="0"/>
        <w:ind w:left="258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moved from one bound sister to the next, a macabre dance of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death. The screams were swallowed by the echoing chant, a</w:t>
      </w:r>
    </w:p>
    <w:p>
      <w:pPr>
        <w:sectPr>
          <w:pgSz w:w="8000" w:h="12000"/>
          <w:pgMar w:top="296" w:right="650" w:bottom="43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tabs>
          <w:tab w:pos="258" w:val="left"/>
        </w:tabs>
        <w:autoSpaceDE w:val="0"/>
        <w:widowControl/>
        <w:spacing w:line="292" w:lineRule="exact" w:before="2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symphony of agony drowning in the guttural incantation. "Is…is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that Sumerian?" The voice was a choked whisper, Elara's eyes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widening in a silent scream as the crimson bloom erupted across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her throat. The stench of blood was suddenly overwhelming,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metallic and thick, coating Lyra's tongue with the taste of fear. Each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fall of the blade was punctuated by a new surge of</w:t>
      </w:r>
      <w:r>
        <w:br/>
      </w:r>
      <w:r>
        <w:rPr>
          <w:w w:val="101.14965767695988"/>
          <w:rFonts w:ascii="Charis SIL Regular" w:hAnsi="Charis SIL Regular" w:eastAsia="Charis SIL Regular"/>
          <w:b w:val="0"/>
          <w:i w:val="0"/>
          <w:color w:val="212529"/>
          <w:sz w:val="29"/>
        </w:rPr>
        <w:t xml:space="preserve"> Aglæcwif</w:t>
      </w:r>
    </w:p>
    <w:p>
      <w:pPr>
        <w:autoSpaceDN w:val="0"/>
        <w:autoSpaceDE w:val="0"/>
        <w:widowControl/>
        <w:spacing w:line="286" w:lineRule="exact" w:before="46" w:after="0"/>
        <w:ind w:left="0" w:right="0" w:firstLine="258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’s chant – a litany of damnation. *Ia kingu ia azbul ia azabua la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xaztur ia hubbur ia ia ia*. "What have you done? We are your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sisters! You…you beast! You…changefoot! You…foist hag…" Elara's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words died in a gurgle of blood.</w:t>
      </w:r>
    </w:p>
    <w:p>
      <w:pPr>
        <w:autoSpaceDN w:val="0"/>
        <w:autoSpaceDE w:val="0"/>
        <w:widowControl/>
        <w:spacing w:line="430" w:lineRule="exact" w:before="0" w:after="0"/>
        <w:ind w:left="258" w:right="0" w:firstLine="0"/>
        <w:jc w:val="left"/>
      </w:pPr>
      <w:r>
        <w:rPr>
          <w:w w:val="101.14965767695988"/>
          <w:rFonts w:ascii="Charis SIL Regular" w:hAnsi="Charis SIL Regular" w:eastAsia="Charis SIL Regular"/>
          <w:b w:val="0"/>
          <w:i w:val="0"/>
          <w:color w:val="212529"/>
          <w:sz w:val="29"/>
        </w:rPr>
        <w:t xml:space="preserve"> Aglæcwif</w:t>
      </w:r>
    </w:p>
    <w:p>
      <w:pPr>
        <w:autoSpaceDN w:val="0"/>
        <w:autoSpaceDE w:val="0"/>
        <w:widowControl/>
        <w:spacing w:line="272" w:lineRule="exact" w:before="60" w:after="0"/>
        <w:ind w:left="0" w:right="144" w:firstLine="258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, her face obscured by the shadows of her hood, stood over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well, the kukri dripping, a crimson offering to the abyss. The final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words, a guttural shriek, tore through the silence, a venomous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prayer to whatever dark entity she served.</w:t>
      </w:r>
    </w:p>
    <w:p>
      <w:pPr>
        <w:autoSpaceDN w:val="0"/>
        <w:tabs>
          <w:tab w:pos="258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*Baxabaxaxaxaxabaxaxaxaxa KAKHTAKHTAMON IAS!* The ancient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words, charged with a power that felt both ancient and horrific,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hung heavy in the air as</w:t>
      </w:r>
      <w:r>
        <w:br/>
      </w:r>
      <w:r>
        <w:rPr>
          <w:w w:val="101.14965767695988"/>
          <w:rFonts w:ascii="Charis SIL Regular" w:hAnsi="Charis SIL Regular" w:eastAsia="Charis SIL Regular"/>
          <w:b w:val="0"/>
          <w:i w:val="0"/>
          <w:color w:val="212529"/>
          <w:sz w:val="29"/>
        </w:rPr>
        <w:t xml:space="preserve"> Aglæcwif</w:t>
      </w:r>
    </w:p>
    <w:p>
      <w:pPr>
        <w:autoSpaceDN w:val="0"/>
        <w:tabs>
          <w:tab w:pos="258" w:val="left"/>
        </w:tabs>
        <w:autoSpaceDE w:val="0"/>
        <w:widowControl/>
        <w:spacing w:line="286" w:lineRule="exact" w:before="46" w:after="0"/>
        <w:ind w:left="0" w:right="86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plunged the kukri into the well. Lyra knew, with chilling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certainty, this was only the beginning.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remaining witch slits her hand with the blade and drops it into the now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spiraling well. A burst of black smoke starts to pour out of the well and an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ominous voice echoes through.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Entity: Bring me chaos and death with the powers I grant you. Do not fail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me!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With that command the Entity exhales black smoke from the many slits in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his face. Billowing fourth through the opening into the rift. The black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smoke enters the Witch's dimension, spiraling into the witch's mouth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pulling her body above the ground. Her complexion dulls of all saturation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turning a milky gray pearl. Blackness replaces the blue of her veins as they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strikingly jut up her skin. Her eyes roll back into her head and black ooze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seeps from her orifices. Her body starts to twitch and spasm uncontrollably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until it all stops and she is floating limp just above the ground. Levitating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for a moment and then her body falls to the ground like a bag of rocks.</w:t>
      </w:r>
    </w:p>
    <w:p>
      <w:pPr>
        <w:sectPr>
          <w:pgSz w:w="8000" w:h="12000"/>
          <w:pgMar w:top="296" w:right="654" w:bottom="524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0" w:firstLine="412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Witch screeches awake, opening her now obsidian black eyes.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Rift's power had altered her into something no longer just of this world.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Witch had drawn so much power that she was able to summon all sorts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of vile beasts. The dark s upernatural world of beasts also had caught word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of her power, many seek her out to follow her in her conquest. She began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conquer the neighboring communities. Consuming all signs of life in her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wake.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312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* * *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Word had been sent out to the Citadel that this witch was on a warpath to 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 e capital. For fear of his own life the king demanded that a secret order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Templar be sent out. This order, The Blades of Solomonwere specially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trained in defeating creatures and conjurers of the dark arts.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Knights rigorous training with unique weaponry, alchemy, tracking,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and hunting the supernatural. This had given them a reputation amongst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very exclusive circles, the King being a party to one of these secret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societies. Part of their training was tattooing seals into their flesh using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blood and fangs from every beast they had slain. This however altered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these holy knights into something a little less than holy. Something in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between the realms of good and evil. Using only their complete stoic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willpower to keep the beasts within them at bay, after they activate a seal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use the creatures powers.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They catch up to the witch at a very popular merchant town that she is in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process of terrorizing. More than two thirds of the towns population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slaughtered amongst the pebble streets. The group of eight knights band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together and start to hack away at feral lychons, giant winged demons,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vampiric ghouls. The horde only slightly thinning.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All the while the Witch cackles. The sound of her clacking laugh echoes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with demonic power. Two Templars fall to the beasts but the others don't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stop. They keep fighting. Continued to hack away and the creatures start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fall in more drastic numbers. The knights use more strategic tight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groupings tactic, pairing off ofeach others specialties. Just as the knights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believe they have bested her worse and slain most of the beasts, she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summons a wall of fire surroundi n g the knights.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six knights pull together with their backs together. From a top view it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resembles a revolver c hamber. The witch rises into the sky with black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wings that seem to be made out of ethereal tar.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Witch: You can't save this realm, you can't save this world, you mortal men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can't even save this town! Hahahaha!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As she cackles these words to the knights the dead bodies of the townsfolk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start to rise. The witch circling the Templars while cackling finally flaps her</w:t>
      </w:r>
    </w:p>
    <w:p>
      <w:pPr>
        <w:sectPr>
          <w:pgSz w:w="8000" w:h="12000"/>
          <w:pgMar w:top="314" w:right="640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bat like wings and flies back to her source of power, the well. The corpses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slowly but surely start to push through the fire setting themselves a blaze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but still staggering towards the knights. They manage to cut them down for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time being but more and more keep pushing through and th e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Lysndra </w:t>
      </w:r>
      <w:r>
        <w:rPr>
          <w:rFonts w:ascii="Charis SIL Bold" w:hAnsi="Charis SIL Bold" w:eastAsia="Charis SIL Bold"/>
          <w:b/>
          <w:i w:val="0"/>
          <w:color w:val="FFFFFF"/>
          <w:sz w:val="22"/>
        </w:rPr>
        <w:t>aglæc-wif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Lysndra</w:t>
      </w:r>
      <w:r>
        <w:rPr>
          <w:rFonts w:ascii="Charis SIL Bold" w:hAnsi="Charis SIL Bold" w:eastAsia="Charis SIL Bold"/>
          <w:b/>
          <w:i w:val="0"/>
          <w:color w:val="FFFFFF"/>
          <w:sz w:val="22"/>
        </w:rPr>
        <w:t xml:space="preserve"> a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a</w:t>
      </w:r>
      <w:r>
        <w:rPr>
          <w:rFonts w:ascii="Nimbus Roman Bold" w:hAnsi="Nimbus Roman Bold" w:eastAsia="Nimbus Roman Bold"/>
          <w:b/>
          <w:i w:val="0"/>
          <w:color w:val="FFFFFF"/>
          <w:sz w:val="22"/>
        </w:rPr>
        <w:t xml:space="preserve"> -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 steel of their swords start to heat to unbearable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temperatures. The remaining knights form a last ditch effort to go after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witch. They take their leader Drako and force themselves in a huddle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around him.</w:t>
      </w:r>
    </w:p>
    <w:p>
      <w:pPr>
        <w:sectPr>
          <w:pgSz w:w="8000" w:h="12000"/>
          <w:pgMar w:top="314" w:right="702" w:bottom="144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left"/>
      </w:pPr>
      <w:r>
        <w:rPr>
          <w:rFonts w:ascii="Charis SIL Bold" w:hAnsi="Charis SIL Bold" w:eastAsia="Charis SIL Bold"/>
          <w:b/>
          <w:i w:val="0"/>
          <w:color w:val="000000"/>
          <w:sz w:val="22"/>
        </w:rPr>
        <w:t>Chapter Two: The Bastard Hounds</w:t>
      </w:r>
    </w:p>
    <w:p>
      <w:pPr>
        <w:autoSpaceDN w:val="0"/>
        <w:autoSpaceDE w:val="0"/>
        <w:widowControl/>
        <w:spacing w:line="264" w:lineRule="exact" w:before="88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72"/>
        </w:rPr>
        <w:t>T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 wenty four Years ago in a small farming town. Young Drako carrying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buckets of water from the town well to his family barn. He didn't mind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night chores as much, he liked the quite of the night and wasn't afraid of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dark. He loved it so much that he started to get used to the darkness, listen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further in it see better. Half way back to the stalls and he heard noises in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distance. He continues on his path brushing it off as nothing. A few more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paces and he can hear a scream. Drako sets the buckets down and goes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towards the sound. It sounded like it came from the Connor house,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house set upon the hill some distance from town. Some of the children in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town spread rumors of a witch lived in the home. Drako knew better as 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helped the old widow Mrs.Connor who lives in the home by herself, well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her and her cats she seemed to acquire more of every autumn. Drako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knocks on the door but when he does the door is opened and it pushes open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 crack. A group of cats bolt out the door past him. He lets himself into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home calling out to Mrs. Connor. He gets into the center of the home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notices a trail of blood leading to a broken window. Now nervous he looks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out the window. A quick blur of a large hunched hairy creature runs past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and almost simultaneously he hears more yelling from town closer to his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home. After a moment of being frozen from fear he snaps back to reality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and sprints towards his home.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 few of the homes are on fire and townsfolk are running frantically out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them screaming for help. Drako running through the chaos he makes it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his home. Door swung fully open, he can feel it in his gut that something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isn't right. More than the obvious, more than just raiders and fire. 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staggers forward in fear. He grabs his Grandfathers old sword that hangs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over the Hearth. Drako stands in shock now, he realizes that he has been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walking through the pieces of his sisters and mother. Tears start to pour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down his face and he holds up the sword tightly in front of him like his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Grandfather had taught him.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 large gray werewolf slams down in front of him. The Lychon has his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father still conscious in his grasps. The wolf walks right up on Drako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snarling into his face.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Gray Werewolf: Yes you will make for a good pup.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werewolf leans in and scratches a little chunk above his eye. Drako</w:t>
      </w:r>
    </w:p>
    <w:p>
      <w:pPr>
        <w:sectPr>
          <w:pgSz w:w="8000" w:h="12000"/>
          <w:pgMar w:top="442" w:right="642" w:bottom="45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yells fiercely and slashes downward cutting the wolf from his left ear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through his right eye. The cut burns the wolf and he yelps as he runs out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Drako's home. His father lies dying on the floor in front of him. His father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waves him closer.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Drako's Father: Come closer son, I know this is all a lot for such a young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boy, * cough * but you are a man now, I know me and your Grandfather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didn't get along and he was upset with my humble life here. But you need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to know that he was secretly proud that I had found peace and was able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give him grandchildren. * cough * * cough * He was a hunter, and not like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how I taught you. He hunted monsters. Like the ones that did this. His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sword you hold is edged in silver and crested with a seal that only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highest level of hunters know of. The legend of that sword goes back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Agggch , the angel Michael himself, *huff* it was even King Solomon's for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some time. Keep that *grunt* sword close and they will come to help you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when you are older.</w:t>
      </w:r>
    </w:p>
    <w:p>
      <w:pPr>
        <w:autoSpaceDN w:val="0"/>
        <w:autoSpaceDE w:val="0"/>
        <w:widowControl/>
        <w:spacing w:line="264" w:lineRule="exact" w:before="30" w:after="0"/>
        <w:ind w:left="0" w:right="576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.. *cough * cough * rid this world of its demons my son. I love you*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Drako: I.. * crying * I Love you too Dad.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Drako's father passes before him. Drako wipes his tears from his face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walks out side into the center of the village sword at his side. A pile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bodies scatter the town, amongst the bodies are nine other boys scratched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same way ranging in ages from six to thirteen. Drako takes charge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get the boys inside one of the lasting homes still standing he gets Raphael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and Adam help in comforting the younger boys.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 few days pass and food is getting scarce, Francis and Drako are only able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to find a couple rabbits on their hunts. They took the opportunity to teach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some of the other boys how to track and hunt. Luckily for them a traveling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Gypsy lady that used to trade candles and scents in their town makes her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way in. she stops her Ox and stands outside her cart in shock.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Gypsy Lady: Hello! Hello! Anyone here!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Drako and the Boys gather together inside the old town hall. Leon steps up.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Leon: Its the Gypsy lady, She trades My mom for apples this time every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year. What should we do?</w:t>
      </w:r>
    </w:p>
    <w:p>
      <w:pPr>
        <w:autoSpaceDN w:val="0"/>
        <w:autoSpaceDE w:val="0"/>
        <w:widowControl/>
        <w:spacing w:line="264" w:lineRule="exact" w:before="30" w:after="0"/>
        <w:ind w:left="0" w:right="4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Drako: I think we need food and shes the only person we have seen in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almost a week. Lets walk out together.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boys lead by Drako walk outside towards the Gypsy Lady. All of them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dirty and still in their bloody cloths from the werewolf raid.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Gypsy Lady: Oh my, come come . Get on the cart eat eat 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She opens a cloth sack of potatoes and wild onions and starts to hand them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to the boys. Drako walks up to her.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Drako: Thank you miss.</w:t>
      </w:r>
    </w:p>
    <w:p>
      <w:pPr>
        <w:sectPr>
          <w:pgSz w:w="8000" w:h="12000"/>
          <w:pgMar w:top="314" w:right="654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Gypsy Lady: where are your parents?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Drako: they are all dead, everyone is, except us ten.</w:t>
      </w:r>
    </w:p>
    <w:p>
      <w:pPr>
        <w:autoSpaceDN w:val="0"/>
        <w:autoSpaceDE w:val="0"/>
        <w:widowControl/>
        <w:spacing w:line="264" w:lineRule="exact" w:before="30" w:after="0"/>
        <w:ind w:left="0" w:right="4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Gypsy Lady: I know a bigger village that has a home for boys a couple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days ride south west . We should leave as soon as we can.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Drako: Yes mam' thank you mam'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About a days ride before The Gypsy Lady asks about the claw mark they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all have on their heads. Drako is hesitant at first but he eventually tells her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truth about the Werewolf attack. He shows her the edge of the tip of his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Grandfathers sword where he has the dried blood. To his surprise she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believes him and asks him to find a small wooden box with needles in it.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She goes off the trail and parks the ox driven cart.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Gypsy: Alright boys time to set up camp. You lay blankets, you you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you forage for berries and wild veggies, you, you, and you gather wood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branches, you and you find big stones and bring them to him, you make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round stone pit for a fire.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Drako smiles how she just took charge, and hopped off the cart.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Drako: Okay guys, you heard the lady!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boys hop off and start off to do the tasks given to them. The Gypsy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Lady takes the box and starts to set up on one of the blankets. Small dishes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of different ground herbs and one with a refined alcohol. She asks to see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sword from Drako. Hesitant about it at first, but he hands her the sword as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 watches over her very intensely. She scrapes the dried blood off into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shallow small bowl and drops a couple drops of the alcohol into it. Stirring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it with a few dashes of other elements she starts to chant. The mixture 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finally ready and she calls over the boys one at a time. She takes her long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needles and dips them in the mixture and has the boys to remove their dirty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shirts. She starts to push the ink in one prick at a time over their hearts.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boys mostly tough it out or wince but none of them cry out. After all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them get their tattoos they start to brag to each other how tough they are.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Gypsy lady explains to them it is to prevent them from becoming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monsters that attacked them. An ancient seal now inscribed on every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orphaned boy, holding back the evil intentions of the creatures curse that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floods their blood.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They finally reach the village, much larger and more advanced than their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own home village. The boys stand around the cart as the gypsy talks with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nun out front the Convent. The nun yells out for the boys to line up inside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entrance. The Gypsy runs back to her cart and says a small protective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chant in Romanian at the end she kisses each on their forehead and gives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them a hug. They Line up inside like they are told.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Over the next couple of years the boys bond and become like brothers.</w:t>
      </w:r>
    </w:p>
    <w:p>
      <w:pPr>
        <w:sectPr>
          <w:pgSz w:w="8000" w:h="12000"/>
          <w:pgMar w:top="314" w:right="648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Their bond strengthened through hardship. At first they kept to themselves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and didn't respond back to the bullying of the other children. They where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harassed by the older boys from the Orphanage on the daily. Easily picked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out from the others from their unique scars and tattoos made them targets.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Finally Drako and the others had, had enough. He started to train his new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brothers in the art of defending themselves. Every basic chore turned into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training exercise. Working harder to get done with every task even eating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so to have more time to train basic wrestling and punching. A few weeks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scrapping with each other they felt confident enough to stand up to their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bullies.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During lunch the normal ritual of the older boys walking around their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tables and picking off what they wanted from their small plates comes to an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end. The oldest and the biggest goes to grab the apple from Raphael's plate.</w:t>
      </w:r>
    </w:p>
    <w:p>
      <w:pPr>
        <w:autoSpaceDN w:val="0"/>
        <w:autoSpaceDE w:val="0"/>
        <w:widowControl/>
        <w:spacing w:line="264" w:lineRule="exact" w:before="30" w:after="0"/>
        <w:ind w:left="0" w:right="40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Raphael: Don't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Bully: What did you just say?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Raphael: I said don't.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Bully: And what are you going to do if I do?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bully grabs it and smacks the back of his head. The other bullies laugh.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Drako Stands up.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Drako: He said Don't, Now put it BArCK!</w:t>
      </w:r>
    </w:p>
    <w:p>
      <w:pPr>
        <w:autoSpaceDN w:val="0"/>
        <w:autoSpaceDE w:val="0"/>
        <w:widowControl/>
        <w:spacing w:line="264" w:lineRule="exact" w:before="30" w:after="0"/>
        <w:ind w:left="0" w:right="4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Drako's voice cracks as he yells Back and it sounds a little like a dog 's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bark.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Bully: Did you just bark at me? Didju ? What are you some kind of bastard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hound boy ?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All the other boys except for Drako and his “brothers” not just the bullies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start laughing. Raphael Stands up. The older bully with the apple punches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Raphael to the ground. Without hesitation Drako leaps over the table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headbutts him. Stumbling backwards into his friends.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Bully: Yer dead little man! Lets get ' em !</w:t>
      </w:r>
    </w:p>
    <w:p>
      <w:pPr>
        <w:autoSpaceDN w:val="0"/>
        <w:autoSpaceDE w:val="0"/>
        <w:widowControl/>
        <w:spacing w:line="264" w:lineRule="exact" w:before="30" w:after="0"/>
        <w:ind w:left="0" w:right="72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Francis stands up, then Adam and eventually all of the scarred boys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including Raphael off of the ground.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Drako: BARK! BARK!</w:t>
      </w:r>
    </w:p>
    <w:p>
      <w:pPr>
        <w:autoSpaceDN w:val="0"/>
        <w:autoSpaceDE w:val="0"/>
        <w:widowControl/>
        <w:spacing w:line="264" w:lineRule="exact" w:before="30" w:after="0"/>
        <w:ind w:left="0" w:right="446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Raphael: Bark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Francis: BARK! BARK!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They all start to crawl on the tables and walk towards their bullies barking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and growling at their bullies.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Bully: You guys are crazy, get them Jeffery.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tattoos on their chests start to glow and burn, their eyes start to flare up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with a yellow glow, and their personality start to become naturally more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feral.</w:t>
      </w:r>
    </w:p>
    <w:p>
      <w:pPr>
        <w:sectPr>
          <w:pgSz w:w="8000" w:h="12000"/>
          <w:pgMar w:top="314" w:right="666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Jeffery: Me, why don't you?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Bully: C'mon their just kids. Jeffery: Alright, I got them.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Jeffery goes to grab Francis and he bites him, possibly a little to into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character, but as soon as he does the rest charge the older boys grappling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and punching the older boys. All this while still growling and barking until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bullies run from the cafeteria screaming.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Jeffery: One of ' em bit me!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Bully: Run! They're MAD!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other orphan boys came to giving the ten survivors the nickname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Bastard Hounds , they decided to embrace the name.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Always getting into trouble with the nuns, being found fighting each other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when they thought no one was around. Eventually they fashioned wooden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swords out of broken planks found behind the garden. Every time they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would be confiscated and burned when caught by the nuns. They would just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whittle their new swords and be at it the next week. All now more curious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about the feel of a real sword Drako not allowed to have his grandfathers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sword, would organize the Bastard Hounds into heists to steal the sword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from the headmasters office. Of coarse at first they would get caught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punished. A couple years pass and about the ninth attempt they finally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successfully obtained his grandfathers sword. The next morning the nuns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found him sleeping with it in his bed. So they decided to lock it in a chest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and give the ten boys a harsh punishment of standing outside naked for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day. A couple more years pass and a special guest priest has made his way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from the citadel to the convent. He arrives late one night, the same night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Bastard Hounds have finally figured out the perfect heist. They figured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they would take a reference from their punishment and strip down naked.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This time however they grease themselves up. The ten Bastard Hounds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running, slipping, gliding, through the halls. Nuns and priests attempt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grab them the teenagers only slipping through their grasps. Three of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boys go full speed through the Headmasters door. Two drag the chest,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struggling as they slip and fall pushing it while the one does his best at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defensively blocking them. The rest of the hounds except for Drako keep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rest of the faculty busy chasing them. They continue to fight through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Nuns and Priests constantly grasping at them with no luck. They finally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get the large chest up to the roof. Drako waits under the stairs by the front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door. The guest Priest's carriage arrives in front of the Convent.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Headmaster flustered from the boys actions this night when he isn't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expecting the guest till tomorrow. He runs out the door leaving it open.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Hurrying to open the carriage door and help the guest Priest down.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Headmaster: we were not expecting you till tomorrow sir.</w:t>
      </w:r>
    </w:p>
    <w:p>
      <w:pPr>
        <w:sectPr>
          <w:pgSz w:w="8000" w:h="12000"/>
          <w:pgMar w:top="314" w:right="642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Priest: the course was not as treacherous as expected.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They walk to the front steps Headmaster struggling to carry The Priest's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bags. Drako now just on the inside of the open front door.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Headmaster: Not to cause concern, but some of our more troubled boys are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in the midst of causing some trouble this evening.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Priest: In the midst? You haven't had them detained?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As they take their first step Kabal yells out “ look out below!!!”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and him and William throw the Chest off the side of the roof. It comes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crashing down in the middle of the stairs. Papers, books, and the sword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spill out over the stairs. Drako comes running down the stairs, slipping 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tumbles down hitting the stairs but still grabbing the sword as he bumps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into the priest. To his surprise the priest doesn't even budge, much sturdier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than he looks. The nuns finally wrangle the boys inside and have them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sitting in the hall. The headmaster grabs Drako by his hair and stands him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up.</w:t>
      </w:r>
    </w:p>
    <w:p>
      <w:pPr>
        <w:autoSpaceDN w:val="0"/>
        <w:autoSpaceDE w:val="0"/>
        <w:widowControl/>
        <w:spacing w:line="264" w:lineRule="exact" w:before="30" w:after="0"/>
        <w:ind w:left="0" w:right="72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Headmaster: You are going to be very sorry you did this, this night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especially.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Priest: Now now , before we start to the sentencing I would like to have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few questions first. Have the boys cleaned up and dressed. Have them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sitting in the front pews of the chapel. But first hand me that sword son.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Drako: You are not my father, this is my sword!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Priest: I see. If I promise you will have it back after we talk can I please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hold it as you get cleaned up and dressed?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Drako: (A very hesitant) Fine.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Boys are cleaned and dressed waiting impatiently in the chapel as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Priest talks with the Headmaster in his busted office.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Headmaster: I apologize for the boys tonight. They have not done anything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this extreme before. When you said you had questions, I assumed it was for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boys.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Priest: I will get to them. You said they have done this before? I assume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you don't know the significance of this sword.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Headmaster: Sorry, other than the boy Drako is able to convince all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other boys he arrived with to try and get it back for him, no I do not.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Priest: well you see this crest here on the base of the sword?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Headmaster: Yes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priest pulls a pendant out from his collar and shows the Headmaster 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pendant has the same seal that is on the sword.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Priest: The boy outside was Drako, and he was able to organize nine others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to risk what I am sure is a hefty punishment just so he can have something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he wants? Or does this belong to him? Oh and why were they naked?</w:t>
      </w:r>
    </w:p>
    <w:p>
      <w:pPr>
        <w:sectPr>
          <w:pgSz w:w="8000" w:h="12000"/>
          <w:pgMar w:top="314" w:right="666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Headmaster turns red and starts to sweat with nervousness.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Headmaster: Well Drako did arrive here with the sword, yes. But I can not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let him just to freely have a weapon. No weapons are permitted.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Priest: of coarse it would be unsafe, and the nakedness?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Headmaster: well... the only time they actually obtained the sword, my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punishment was for them to stand outside for a day naked. I'm assuming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this was their way of telling me that they are not afraid of my punishment.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Priest: And when he had the sword, did he cause harm to the other boys?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Headmaster: No..., he was found sleeping with it in his arms.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Priest: I see, please tell me how they came to be here.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Headmaster: From what I gather, the boys village was attacked by wild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animals only leaving those ten boys alive. They had survived on their own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for a weeks time before a traveling tradeswoman found them. She thought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it best to bring them here, for some reason she was a very superstitious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woman and marked the boys with that symbol on their chest.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Priest: MmmHhmm , and did she mark their foreheads too?</w:t>
      </w:r>
    </w:p>
    <w:p>
      <w:pPr>
        <w:autoSpaceDN w:val="0"/>
        <w:autoSpaceDE w:val="0"/>
        <w:widowControl/>
        <w:spacing w:line="264" w:lineRule="exact" w:before="30" w:after="0"/>
        <w:ind w:left="0" w:right="4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Headmaster: No, the boys said the beasts did that to them. Of coarse I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believe they did it to themselves, some kind of raid gang kind of pact.</w:t>
      </w:r>
    </w:p>
    <w:p>
      <w:pPr>
        <w:autoSpaceDN w:val="0"/>
        <w:autoSpaceDE w:val="0"/>
        <w:widowControl/>
        <w:spacing w:line="264" w:lineRule="exact" w:before="30" w:after="0"/>
        <w:ind w:left="0" w:right="576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Priest: I have heard enough, I want to bring them with me back to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capital.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Headmaster: For what purpose? They clearly are not behaved enough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make future priests.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Priest stands up sword in hand.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Priest: I did not come here for priests David.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priest enters the chapel doors and walks to the front still holding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sword. He walks with authority with a stern look upon his face.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Priest: I am Father Hart, And I know this young man is Drako. Tell me who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rest of you are.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He points at Francis at the end.</w:t>
      </w:r>
    </w:p>
    <w:p>
      <w:pPr>
        <w:autoSpaceDN w:val="0"/>
        <w:autoSpaceDE w:val="0"/>
        <w:widowControl/>
        <w:spacing w:line="264" w:lineRule="exact" w:before="30" w:after="0"/>
        <w:ind w:left="0" w:right="4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Bastard Hounds: Francis, Raphael, Adam, Leon, William, Kabal,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Henry, Joshua, Christian.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Father Hart: Well congratulations gentlemen, you all have been selected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become part of a new secret branch that I am personally assembling. For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next four years I will be training you ten to become soldiers. Drako will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be your team leader and his responsibility will be to make sure you all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work as one cohesive unit. Now head out to my carriage we leave tonight.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Its a long walk back to the citadel. I expect the lack of respect for authority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ends with this sword being placed back to its owners hands. I will not be as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easy on you as your Headmaster.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Father Hart hands the sword to Drako with a smile on his face and nods to</w:t>
      </w:r>
    </w:p>
    <w:p>
      <w:pPr>
        <w:sectPr>
          <w:pgSz w:w="8000" w:h="12000"/>
          <w:pgMar w:top="314" w:right="642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tabs>
          <w:tab w:pos="3120" w:val="left"/>
        </w:tabs>
        <w:autoSpaceDE w:val="0"/>
        <w:widowControl/>
        <w:spacing w:line="264" w:lineRule="exact" w:before="30" w:after="0"/>
        <w:ind w:left="0" w:right="2016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other boys and then walks out the door. </w:t>
      </w:r>
      <w:r>
        <w:tab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* * *</w:t>
      </w:r>
    </w:p>
    <w:p>
      <w:pPr>
        <w:sectPr>
          <w:pgSz w:w="8000" w:h="12000"/>
          <w:pgMar w:top="314" w:right="1440" w:bottom="144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left"/>
      </w:pPr>
      <w:r>
        <w:rPr>
          <w:rFonts w:ascii="Charis SIL Bold" w:hAnsi="Charis SIL Bold" w:eastAsia="Charis SIL Bold"/>
          <w:b/>
          <w:i w:val="0"/>
          <w:color w:val="000000"/>
          <w:sz w:val="22"/>
        </w:rPr>
        <w:t>Chapter Three: The Ancient One</w:t>
      </w:r>
    </w:p>
    <w:p>
      <w:pPr>
        <w:autoSpaceDN w:val="0"/>
        <w:autoSpaceDE w:val="0"/>
        <w:widowControl/>
        <w:spacing w:line="266" w:lineRule="exact" w:before="87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72"/>
        </w:rPr>
        <w:t>D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 rako and Raphael track the witch's trail using one of Solomon's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devices. An enchanted cylinder similar to a compass, the compass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opens up with many half circle golden rings inscribed with many seals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symbols.. It's able to seek powerful dark energies . They approach the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woods edge. The witch is only a few paces ahead of them speaking in dead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tongues into a well.</w:t>
      </w:r>
    </w:p>
    <w:p>
      <w:pPr>
        <w:autoSpaceDN w:val="0"/>
        <w:tabs>
          <w:tab w:pos="412" w:val="left"/>
        </w:tabs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Raphael whispering to Drako. "This is it Drako she's distracted. Use our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brothers combined powers and plunge that blade into her blackened heart." </w:t>
      </w:r>
      <w:r>
        <w:tab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Drako nods and focuses the power of the enchantments upon the blade.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 approaches behind her as Raphael stays in the tree line. She seems to be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speaking to a being from beyond the rift in the well. Something with one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enchantments must be translating the conversation into Drako's head.</w:t>
      </w:r>
    </w:p>
    <w:p>
      <w:pPr>
        <w:autoSpaceDN w:val="0"/>
        <w:autoSpaceDE w:val="0"/>
        <w:widowControl/>
        <w:spacing w:line="264" w:lineRule="exact" w:before="30" w:after="0"/>
        <w:ind w:left="0" w:right="576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Witch: I wish to be reborn from you my master, with my second life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containing the most powerful blood to have ever existed.</w:t>
      </w:r>
    </w:p>
    <w:p>
      <w:pPr>
        <w:autoSpaceDN w:val="0"/>
        <w:autoSpaceDE w:val="0"/>
        <w:widowControl/>
        <w:spacing w:line="264" w:lineRule="exact" w:before="30" w:after="0"/>
        <w:ind w:left="0" w:right="576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Entity: you are not worthy of my blood. You are not worthy to be my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spawn.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Witch cries out a fierce echoing howl.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Witch: but why, have I not spread the chaos in your name.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Entity: no you have only done so in your own name. But this one with I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feel his agony his pain. He, yes this one I will make my son.</w:t>
      </w:r>
    </w:p>
    <w:p>
      <w:pPr>
        <w:autoSpaceDN w:val="0"/>
        <w:autoSpaceDE w:val="0"/>
        <w:widowControl/>
        <w:spacing w:line="264" w:lineRule="exact" w:before="30" w:after="0"/>
        <w:ind w:left="0" w:right="4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Witch confused at first quickly turns around to see Drako standing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behind her steady with a blade tip pointed at her. With the Witches last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words "you, how? Impossible!" He thrusts the enchanted blade into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witch creating an implosion of energy.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implosion exploded directly after with an electric blue shock wave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hitting a 30 yard radius around the point of the swords tip. The blast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energy was from a bearer protection the witch had placed on her own heart.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seven seals of Time. This seal once struck with a holy artifact sends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out a pulse that freezes every being within a thirty-yard radius. Raphael,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Drako, even the Witch, Ill informed of the seals real power was encased in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time. Frozen in electric blue crystals exactly how they were the instant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blast went off. The sword however causing the blast directly fell to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ground. There is a moment of silence then from the depths of the well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giant tendril comes out and grabs the frozen crystallized Drako, snatching</w:t>
      </w:r>
    </w:p>
    <w:p>
      <w:pPr>
        <w:sectPr>
          <w:pgSz w:w="8000" w:h="12000"/>
          <w:pgMar w:top="442" w:right="640" w:bottom="45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him back down into the well through the rift.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On the other side of the rift Drako is set down on a destroyed chunk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planet floating in space. A Purple gaseous fire pulsating around it.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cracked earth seeping with a bright orange molten energy peeking through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reddish black crust. Giant talons step in front of Drako's frozen body.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Entity: you will make an excellent destroyer.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With this the Giant winged Entity grabs up Drako with his massive clawed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hands. The Entity flies off into the voids of space.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* * *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Back on earth weeks after the incident at the well. The Keepers, the secret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order that had trained and used The Blades of Solomon had sent out a scout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party to search for the Knights. Only finding death and destruction. Once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they got to the well they had found the witch and Raphael frozen in place.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No sign of Drako to be found. The order created a giant metal gate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inscribed with protection seals to cover the well and imprisoned the frozen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witch into a vault with similar protective seals only found in the deepest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archives from King Solomon's temple.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best alchemist, priest, and other mystics bound by the Order of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Keepers researched ways to unfreeze Raphael from his imprisonment in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time. All the while consciously aware of his surroundings. The Sword had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been placed in a secret canister. The canister sealed into the stonework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monument dedicated to the Blades of Solomon, hidden in the temples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bowels.</w:t>
      </w:r>
    </w:p>
    <w:p>
      <w:pPr>
        <w:sectPr>
          <w:pgSz w:w="8000" w:h="12000"/>
          <w:pgMar w:top="314" w:right="672" w:bottom="144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left"/>
      </w:pPr>
      <w:r>
        <w:rPr>
          <w:rFonts w:ascii="Charis SIL Bold" w:hAnsi="Charis SIL Bold" w:eastAsia="Charis SIL Bold"/>
          <w:b/>
          <w:i w:val="0"/>
          <w:color w:val="000000"/>
          <w:sz w:val="22"/>
        </w:rPr>
        <w:t>Chapter Four: Wild West Wolves</w:t>
      </w:r>
    </w:p>
    <w:p>
      <w:pPr>
        <w:autoSpaceDN w:val="0"/>
        <w:autoSpaceDE w:val="0"/>
        <w:widowControl/>
        <w:spacing w:line="266" w:lineRule="exact" w:before="87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72"/>
        </w:rPr>
        <w:t>Y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 ears went by, The order of the Keepers had to become more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more scarce and more and more hidden from the world. The Blades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Solomon. Only became legend to new orders of hunters. Then a myth.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year now is 1879 the secret order had stretched far over the world still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small in numbers they have managed to keep members hidden amongst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local law enforcement and soldier regiments still hunting the fowl beasts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that lurk in the night feeding on innocents. The original citadel buried over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time as they moved and broken the headquarters around the globe.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Raphael's now enclosed in a casket in order to not draw suspicion, he was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sent to the Americas. The grand expansion to the west held interest to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order attempting to gain knowledge of the spirit worlds from the native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tribes. Cornelius Cassidy part of the order of the Keepers was given such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task as to keep watch over the casket and cover as a traveling Undertaker.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 rides his stagecoach due west from a small railroad town. His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destination. The Jornado de Muerti (the journey of death), near Fort Dodge.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It has been some time since the Comanche and Kiowa tribes attacked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settlement, Cassidy's ambition to communicate with the tribes took this as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 opportunity to possible developed some truce. The travel is long and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days are hot. The attire of an undertaker does not bode well against the heat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nor does the lack of water. Because of this he has to venture off trail every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couple days to find a stream. As horrible as the heat was during the day 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had an unsettling feeling in his gut. The nights when he camped he could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feel multiple presences watching him through the tree lines. By the third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camp he had set he no longer had just suspicion, with his training with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Order he knew he was being hunted. A pack of skin walking werewolves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had picked the lone traveler often camping off into the woods as an easy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meal. But a wiser wolf of the pack cautioned the others. He could smell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tainted blood from Cassidy's seals etched with blood of werewolves,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vampires, harpies, and chupakabra . Knowing he was being hunted,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 rode off straight for Dodge city without stopping.</w:t>
      </w:r>
    </w:p>
    <w:p>
      <w:pPr>
        <w:autoSpaceDN w:val="0"/>
        <w:autoSpaceDE w:val="0"/>
        <w:widowControl/>
        <w:spacing w:line="264" w:lineRule="exact" w:before="30" w:after="0"/>
        <w:ind w:left="0" w:right="362" w:firstLine="0"/>
        <w:jc w:val="both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Finally arriving to the town , the sun has barely started to peak from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horizon. Dodge city was less filled with homesteaders and more so with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gamblers, saloons, traders, and ladies of the night.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First step into getting set up with his cover was to see the sheriff's office.</w:t>
      </w:r>
    </w:p>
    <w:p>
      <w:pPr>
        <w:sectPr>
          <w:pgSz w:w="8000" w:h="12000"/>
          <w:pgMar w:top="442" w:right="660" w:bottom="45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Cornelius Cassidy disheveled from the ride with his unkempt facial hair,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his dirt riddled black garb, and wide brimmed hat enters the sheriff's office.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 small pair of barred cells are directly ahead and off to the left the Sheriff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sits at a rickety chair behind his desk with his feet propped up. It seems that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Cassidy's entrance had just woken him from a light nap.</w:t>
      </w:r>
    </w:p>
    <w:p>
      <w:pPr>
        <w:autoSpaceDN w:val="0"/>
        <w:autoSpaceDE w:val="0"/>
        <w:widowControl/>
        <w:spacing w:line="264" w:lineRule="exact" w:before="30" w:after="0"/>
        <w:ind w:left="0" w:right="576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Sheriff: Damn son, where'd you come out of. Looks like you've been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stranded out on the trail too long.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This also woke up the heavier set man sleeping in the cell directly ahead.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Man: what, where am I?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Sheriff: hold on Jimmy, I'll getch'u out of there in a moment.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Jimmy sits up and holds his head in pain.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Jimmy: OW! what in hell happened.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Sheriff stands up and situates his belt.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Sheriff: Now I told you already Jimmy to hold on, we got a stranger.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I'm the new Undertaker, Cassidy Cornelius. Look I've been on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road for sometime , I would like to bathe and get settled in. You should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have already received my recommendations explaining that I provide all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necessary trades with the profession. Hanging, Burial, plot digging, corpse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examinations, and basic Coffin carpentry. In return for room and board.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Sheriff unlocks the cell and lets Jimmy out.</w:t>
      </w:r>
    </w:p>
    <w:p>
      <w:pPr>
        <w:autoSpaceDN w:val="0"/>
        <w:autoSpaceDE w:val="0"/>
        <w:widowControl/>
        <w:spacing w:line="264" w:lineRule="exact" w:before="30" w:after="0"/>
        <w:ind w:left="0" w:right="124" w:firstLine="0"/>
        <w:jc w:val="both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Sheriff: You drank a bit too much again, may have to apologize to Rose as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well. But, for yer ' early release help out our new Undertaker here with his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equipment.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 and Jimmy head out front and start to unlock a compartment off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front of the stagecoach.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Jimmy: haven't seen anything like this before. Didn't even know you could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store things here let alone a coffin.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They get it open and pull the casket out. The coffin is ornamented with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intricate design work laid with different metals and crystals. Jimmy blows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out a big whistle in amazement.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Jimmy: I can see now why you wanted this baby hidden.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two shimmy across the street to the saloon Jimmy heading backwards.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Rose Is wiping glasses at the edge of the bar near the stairs. She is an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attractive woman with fiery red hair that already seems to be fed up with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day before it had started.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Jimmy: if you don't mind stranger , I need a second.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By all means.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Jimmy licks his palm and pushes his disheveled hair slightly less out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place and hikes his pants to a more presentable level. He starts to walk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towards Rose.</w:t>
      </w:r>
    </w:p>
    <w:p>
      <w:pPr>
        <w:sectPr>
          <w:pgSz w:w="8000" w:h="12000"/>
          <w:pgMar w:top="314" w:right="660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Rose: And what in the Hell do you think you are doing back in here this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early after last night?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Jimmy: sa sa sorry miss, it's just maybe I got a bit to full of it last night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and ... the Sheriff sai -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 cuts him off: I believe what the man is trying to do, miss, 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Apologize for getting drunk and disrespecting you.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Rose: oh yeah, well don't let it happen again or else.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Jimmy: Yes mam ' ! I won't, I swear.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Rose: good, wouldn't want to waste good whiskey on that ugly mug of yers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twice. Now who's this dark handsome voucher of yers you got dragging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that contraption through my bar.</w:t>
      </w:r>
    </w:p>
    <w:p>
      <w:pPr>
        <w:autoSpaceDN w:val="0"/>
        <w:autoSpaceDE w:val="0"/>
        <w:widowControl/>
        <w:spacing w:line="264" w:lineRule="exact" w:before="30" w:after="0"/>
        <w:ind w:left="0" w:right="72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Names Cassidy, Cornelius Cassidy mam' and I'm the new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Undertaker.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Rose: Nice to meet you, names Rose.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 nods and they continue to load the coffin into the room.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I need the local gun smith.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Jimmy: sure sure , you’ll find his shop just down the ways to the left.</w:t>
      </w:r>
    </w:p>
    <w:p>
      <w:pPr>
        <w:autoSpaceDN w:val="0"/>
        <w:autoSpaceDE w:val="0"/>
        <w:widowControl/>
        <w:spacing w:line="264" w:lineRule="exact" w:before="30" w:after="0"/>
        <w:ind w:left="0" w:right="576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 digs into his pocket and pulls out a gold coin and hands it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Jimmy.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you mind tending to my horses and stagecoach there’s another one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just like it.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Jimmy: Sure, Sheriff probably make me do it anyways Cassidy heads out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room to Rose.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where could I get a bath and my cloths cleaned 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Rose: well I could run you a bath. It’s going to take some time to heat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water up but if you head back through that door behind the bar in a couple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hours I can have you all cleaned up just hang yer cloths on the rack next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tub and I’ll find you something to wear while yer cloths dry.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Thank you mam ’ I’ll be back.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 makes his way to the gunsmith. Entering the small shop a desk 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directly in front with a wall of rifles, shotguns, and revolvers behind a well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dressed dark-eyed slender man wearing a leather apron. The man would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pass as a banker if not for his blackened rough leathered hands.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Gunsmith: well what can I do you for stranger.</w:t>
      </w:r>
    </w:p>
    <w:p>
      <w:pPr>
        <w:autoSpaceDN w:val="0"/>
        <w:autoSpaceDE w:val="0"/>
        <w:widowControl/>
        <w:spacing w:line="264" w:lineRule="exact" w:before="30" w:after="0"/>
        <w:ind w:left="0" w:right="4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I have a weird request but I’m willing to pay. I need as many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silver rounds for this colt and this rifle before sundown.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Gunsmith: Hmmm well I don’t have much for silver around.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 grabs a small satchel bag from under his coat and empties it on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counter. Silverware, tea cups , coins, candle stick holders, and jewelry pour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out of the bag.</w:t>
      </w:r>
    </w:p>
    <w:p>
      <w:pPr>
        <w:sectPr>
          <w:pgSz w:w="8000" w:h="12000"/>
          <w:pgMar w:top="314" w:right="642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I could bring this to the blacksmith first if it helps.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Gunsmith: well stranger I’m also the blacksmith so I can smelt this right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down, silver is pretty soft for a round. I got to ask why silver?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Trust me it’s best you don’t know.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Gunsmith: Alright man of mystery. I’ll get to work.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 gets back and heads to the back room to get cleaned up. After his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bath he cleans his clothing in the tub and drapes them on the line in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room. Around the corner Rose walks out in a sheer robe.</w:t>
      </w:r>
    </w:p>
    <w:p>
      <w:pPr>
        <w:autoSpaceDN w:val="0"/>
        <w:autoSpaceDE w:val="0"/>
        <w:widowControl/>
        <w:spacing w:line="264" w:lineRule="exact" w:before="30" w:after="0"/>
        <w:ind w:left="0" w:right="294" w:firstLine="0"/>
        <w:jc w:val="both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Rose: I’m sorry Cassidy, Cornelius Cassidy. But I just couldn’t find any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extra clothing at all for you. Looks like we are just going to have to find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something to do while yer cloths dry.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She drops her robe… afternoon now the sun has already peaked and has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started on its coarse to dusk. Cassidy now dressed and kind of cleaned up,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heads out to the gunsmith while Rose basks in her radiant glow. He enters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shop and hears rustling in the back. Cassidy pulls his bowie knife out.</w:t>
      </w:r>
    </w:p>
    <w:p>
      <w:pPr>
        <w:autoSpaceDN w:val="0"/>
        <w:autoSpaceDE w:val="0"/>
        <w:widowControl/>
        <w:spacing w:line="264" w:lineRule="exact" w:before="30" w:after="0"/>
        <w:ind w:left="0" w:right="4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 realizing he never did get the name of the gunsmith just yells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“Gunsmith?” to the back.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Gunsmith: Yeah! I’ll be right out.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gunsmith comes out to the desk sweat running down his brow.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Gunsmith: you know you could just call me Luke. Saying Gunsmith all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time seems odd. And since I keep calling you stranger what’s yer name.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it’s Cornelius Cassidy, but most just call me Cassidy. I’m sorry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for the in-formalities but my request has an urgency that could jeopardize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town itself.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Luke: Well Cassidy, for such short notice I was able to produce thirteen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forty fours and the rifles</w:t>
      </w:r>
      <w:r>
        <w:rPr>
          <w:rFonts w:ascii="Nimbus Roman Regular" w:hAnsi="Nimbus Roman Regular" w:eastAsia="Nimbus Roman Regular"/>
          <w:b w:val="0"/>
          <w:i w:val="0"/>
          <w:color w:val="222222"/>
          <w:sz w:val="22"/>
        </w:rPr>
        <w:t xml:space="preserve"> more powerful cartridge, the forty four forty </w:t>
      </w:r>
      <w:r>
        <w:rPr>
          <w:rFonts w:ascii="Nimbus Roman Regular" w:hAnsi="Nimbus Roman Regular" w:eastAsia="Nimbus Roman Regular"/>
          <w:b w:val="0"/>
          <w:i w:val="0"/>
          <w:color w:val="222222"/>
          <w:sz w:val="22"/>
        </w:rPr>
        <w:t>extended caliber bullets could only make five.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222222"/>
          <w:sz w:val="22"/>
        </w:rPr>
        <w:t xml:space="preserve">Cassidy with a big sigh starts loading his guns. The small pack tracking </w:t>
      </w:r>
      <w:r>
        <w:rPr>
          <w:rFonts w:ascii="Nimbus Roman Regular" w:hAnsi="Nimbus Roman Regular" w:eastAsia="Nimbus Roman Regular"/>
          <w:b w:val="0"/>
          <w:i w:val="0"/>
          <w:color w:val="222222"/>
          <w:sz w:val="22"/>
        </w:rPr>
        <w:t xml:space="preserve">him had already set up in the nearby woods. The small group of Comanche </w:t>
      </w:r>
      <w:r>
        <w:rPr>
          <w:rFonts w:ascii="Nimbus Roman Regular" w:hAnsi="Nimbus Roman Regular" w:eastAsia="Nimbus Roman Regular"/>
          <w:b w:val="0"/>
          <w:i w:val="0"/>
          <w:color w:val="222222"/>
          <w:sz w:val="22"/>
        </w:rPr>
        <w:t xml:space="preserve">Lychons followed their alphas lead without question but the elder of the </w:t>
      </w:r>
      <w:r>
        <w:rPr>
          <w:rFonts w:ascii="Nimbus Roman Regular" w:hAnsi="Nimbus Roman Regular" w:eastAsia="Nimbus Roman Regular"/>
          <w:b w:val="0"/>
          <w:i w:val="0"/>
          <w:color w:val="222222"/>
          <w:sz w:val="22"/>
        </w:rPr>
        <w:t xml:space="preserve">pack knew something was not right and attempted to sway his alpha.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Elder: something is not right with this hunt Chief Tseena 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Chief Tseena : Mua, you question my decision?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Mua (elder): I feel it in my bones, he is not of just man. He now is in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town filled with armed men.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Tseena : those men know not of what we are or how to stop us. And 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looked and smelled human enough to me.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Mua: if it is your wish to continue the hunt I advise we wait till he leaves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safety of numbers.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Tseena : *growls* fine we will keep watch on him from the outskirts. If he</w:t>
      </w:r>
    </w:p>
    <w:p>
      <w:pPr>
        <w:sectPr>
          <w:pgSz w:w="8000" w:h="12000"/>
          <w:pgMar w:top="314" w:right="708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even takes a piss on the barrier of the town we grab him.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Mua: As you say Chief Tseena .</w:t>
      </w:r>
    </w:p>
    <w:p>
      <w:pPr>
        <w:autoSpaceDN w:val="0"/>
        <w:autoSpaceDE w:val="0"/>
        <w:widowControl/>
        <w:spacing w:line="264" w:lineRule="exact" w:before="30" w:after="0"/>
        <w:ind w:left="0" w:right="4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pack consisting of five not including the elder Mua and the Alpha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Chief Tseena separate and hide in the surrounding area.</w:t>
      </w:r>
    </w:p>
    <w:p>
      <w:pPr>
        <w:autoSpaceDN w:val="0"/>
        <w:autoSpaceDE w:val="0"/>
        <w:widowControl/>
        <w:spacing w:line="264" w:lineRule="exact" w:before="30" w:after="0"/>
        <w:ind w:left="0" w:right="4176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* * *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Back in the gunsmiths shop.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okay, I need to get out of town. I'm looking for a small tribe to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west. They are a peaceful tribe that focuses their concerns to medicine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spiritual healing.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If you know any trackers or anyone that could help me it would be much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appreciated. Cassidy empties out a pile of gold coins onto the desk. This 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for the ammunition and the rush on my special request.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Luke: hold on here, you seriously going to stand there and keep me in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dark?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Luke grabs five coins out of the pile and pushes the rest back to Cassidy,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 looks up at him cockeyed and questioning.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Luke: That's all I'm charging you for yer order, and I'll take you to the tribe.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I actually have a small trade set up with them.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 gets excited.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that's great news Luke, could you draw me a map?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Luke: not so fast big guy, I have two conditions. First I'm coming with you,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and second you tell me what's really going on here.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fine but it will have to be on the go, I'm endangering too many by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staying in town after dark. Grab supplies for the travel and whatever silver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utensils you have.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Luke: back to that silver again. Alright alright . I'll grab my gear. Meet you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out front in 10.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 waiting patiently out front of the gunsmiths shop keeping an eye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out into the darkness for any glinting eyes. Luke comes out dragging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small wooden crate.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what in the Hell is that?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Luke: Black powder, sulfur, copper, and about 3 yards of wax coated wick.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They sure love messing with fire and small explosions. I can't just show up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empty handed. They would only expect me to come for trade.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fine let's head out. I'll stick close to yer left flank as you lead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way. Keep a very close look into the distance. You see anything and I mean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anything you crouch down and hold this.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 hands Luke a seven inch long dagger made of silver.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carefully place that where you can get to it easily but be wary it's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sharp.</w:t>
      </w:r>
    </w:p>
    <w:p>
      <w:pPr>
        <w:sectPr>
          <w:pgSz w:w="8000" w:h="12000"/>
          <w:pgMar w:top="314" w:right="646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Luke: got it.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Luke starts walking to the stables with his pack and crate Cassidy behind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him with a small sling pack and his satchel under his long coat. Luke slips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dagger into his belt on his right hip.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Luke: so you guna ' tell me what it is we need to injure with all this silver?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were-wolves... well Lychonthroped skin walkers from a nearby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Native tribe I suspect. I notices them hunting me before I got into town.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Luke: did you just say were-wolves?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Now on the stables they start to ready their horses for the journey Cassidy: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Yes, now let's slowly but steady get out of town.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They get to the edge of town Cassidy spots a set of yellow eyes glint of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moons light in their direction. Cassidy with his voice lowered significantly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They are watching us right now. Keep calm and trot like we didn't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notice anything. I want to see how many are around us before we act. But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when I give you the signal I'm going to hop off my horse after handing you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reigns. Take them back to the stable and stay out of sight with that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blade I gave you ready in hand.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Luke: are you sure you just haven't been out on the trail too long it could be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 pack of coyote.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They finally get to the edge of town towards the trail.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just be ready and do what I said, I spotted five converging ahead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just waiting for us to get away from the towns lantern lit windows.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Luke : what ever you say, haha 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With his chuckle three beasts jump from the woods galloping like an ape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running on all fours towards them. Cassidy rears up his horse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simultaneously pulling his rifle and taking a shot at the one on the right just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winging it's left forearm. Cassidy rides parallel to Luke and hands him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rope.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that was the signal.</w:t>
      </w:r>
    </w:p>
    <w:p>
      <w:pPr>
        <w:autoSpaceDN w:val="0"/>
        <w:autoSpaceDE w:val="0"/>
        <w:widowControl/>
        <w:spacing w:line="264" w:lineRule="exact" w:before="30" w:after="0"/>
        <w:ind w:left="0" w:right="72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 jumps off his horse and rolls off to the shrub. Luke wide-eyed in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disbelief snaps him self out of it and heads straight for the stables.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three are almost onto The spot of the commotion the injured beast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limping slightly still not slowing down much. Out of either side of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surrounding woods two more come out and start to chase down Luke.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 stands up with his rifle steadiness in his breathing he takes the shot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at the one in the middle and lands it between his eyes. It falls like a small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avalanche of rocks stuck in a canvas bag. Tripping the injured one.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Lychons to the left still at full speed towards Cassidy he goes to aim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then notices the two closing the gap on Luke. He quickly changes his focus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to one of the others and ^ BLAM!^ another goes limp to the ground</w:t>
      </w:r>
    </w:p>
    <w:p>
      <w:pPr>
        <w:sectPr>
          <w:pgSz w:w="8000" w:h="12000"/>
          <w:pgMar w:top="314" w:right="656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flipping and rolling in the direction of its sprint. Cassidy drops the rifle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pulls his colt and twists to aim at the wolf pouncing in the air over him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^BLAM! BLAM! BLAM!^ it's massive corpse falls onto Cassidy pinning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him to the ground hes able to barely aim at the last wolf chasing Luke ^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BLAM!^ he hits its shoulder making it flail backwards as Luke gets safely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into the barn. the injured wolf now circles Cassidy on the opposite side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where he can shoot his arm stuck under a massive hairy leg. Growling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howling. .. off in the woods Mua the elder restrains the Alpha Tseena from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charging in.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Mua: watch Tseena ! He is no normal man.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Tseena being restrained by Mua from the edge of the woods unseen by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Cassidy. The wolf Cassidy was able to get in the shoulder claws at the barn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doors. The arm wounded wolf still circling Cassidy waiting for his Alpha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realizing that Tseena is not coming in for the kill prepares his pounce.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 closes his eyes and under his breath speaks a tome. A slight light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could be seen under his sleeve. The wolf pounces into the air Cassidy's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eyes open ablaze in red fiery he tosses the wolf to the side and fires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remaining two rounds in the cylinder into the chest and head of the wolf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jumping over him. He quickly rolls out of the way picking back up his rifle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 charges the barn. And fires the round into the back of the remaining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attacking werewolves head.</w:t>
      </w:r>
    </w:p>
    <w:p>
      <w:pPr>
        <w:autoSpaceDN w:val="0"/>
        <w:autoSpaceDE w:val="0"/>
        <w:widowControl/>
        <w:spacing w:line="264" w:lineRule="exact" w:before="30" w:after="0"/>
        <w:ind w:left="0" w:right="144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Mua: You see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Tseena : What magic is that that gives him such strength?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Mua: None that I have seen without great sacrifice like our own.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Tseena : We stay to the shadows he must think we are all dead, I must feed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on this one. I want his power.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 kneels until the energy passes through his veins. Once he simmers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down he raises his head, stands up brushing the dirt from his clothes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hat. A hint of red lingers in his eyes and an aggressive hungry look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overwhelms him. He makes it to the barn prying it open still infused with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strength from the seal he activated. Only meaning to find Luke to make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sure he is safe, he accidentally strides swiftly through the stables to his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location like a shadow hovering over Luke from behind his shaking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crouched position.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Hey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quite echoed voice of Cassidy frightens Luke. Luke jolts up shaking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silver dagger clenched in his hand.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Luke: JESUS! You scared the shit out me Cassidy. What the hell was that.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Were-wolves are fucking real!?!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We need to go now, I need to hunt as soon as we get a ways into</w:t>
      </w:r>
    </w:p>
    <w:p>
      <w:pPr>
        <w:sectPr>
          <w:pgSz w:w="8000" w:h="12000"/>
          <w:pgMar w:top="314" w:right="690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woods away from this town.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Luke: What's the rush, you stopped those things right? Plus if yer hungry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we can pick something up in town.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I need something fresh, and it's not safe for others with me around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right now. And I'm not convinced we got all of them. None of them seemed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to take control. No Alpha barking orders. The only reason I'm taking you 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because I need a guide. Make sure you keep that blade close.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Luke: Why are you acting so aggressive all of a sudden ? You've already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told me about the werewolves what arn't you telling me now.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On the trail. I'll indulge you then. ...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two all packed and riding out of town pass the corpses of the wolves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that seem to be at different transformations closer to human than the wolf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form they were. Luke starts to ask why but gets cut off before acquiring.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I'll explain that too. YeAAA !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Getting the horse to a gallop, they start on the trail only to be stalked from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shadows.</w:t>
      </w:r>
    </w:p>
    <w:p>
      <w:pPr>
        <w:autoSpaceDN w:val="0"/>
        <w:autoSpaceDE w:val="0"/>
        <w:widowControl/>
        <w:spacing w:line="1060" w:lineRule="exact" w:before="50" w:after="0"/>
        <w:ind w:left="0" w:right="0" w:firstLine="0"/>
        <w:jc w:val="center"/>
      </w:pPr>
      <w:r>
        <w:rPr>
          <w:rFonts w:ascii="Charis SIL Regular" w:hAnsi="Charis SIL Regular" w:eastAsia="Charis SIL Regular"/>
          <w:b w:val="0"/>
          <w:i w:val="0"/>
          <w:color w:val="000000"/>
          <w:sz w:val="72"/>
        </w:rPr>
        <w:t>Chapter Five</w:t>
      </w:r>
    </w:p>
    <w:p>
      <w:pPr>
        <w:sectPr>
          <w:pgSz w:w="8000" w:h="12000"/>
          <w:pgMar w:top="314" w:right="656" w:bottom="144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left"/>
      </w:pPr>
      <w:r>
        <w:rPr>
          <w:rFonts w:ascii="Charis SIL Bold" w:hAnsi="Charis SIL Bold" w:eastAsia="Charis SIL Bold"/>
          <w:b/>
          <w:i w:val="0"/>
          <w:color w:val="000000"/>
          <w:sz w:val="22"/>
        </w:rPr>
        <w:t>Chapter Five: Unwanted Changes</w:t>
      </w:r>
    </w:p>
    <w:p>
      <w:pPr>
        <w:autoSpaceDN w:val="0"/>
        <w:autoSpaceDE w:val="0"/>
        <w:widowControl/>
        <w:spacing w:line="268" w:lineRule="exact" w:before="876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72"/>
        </w:rPr>
        <w:t>C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 assidy and Luke trekking the trail lead by Luke. They enter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wooded passage and Luke anxiously rides parallel to Cassidy. The red sky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starts to peer up from the darkness of night. Birds can be herd chirping in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trees.</w:t>
      </w:r>
    </w:p>
    <w:p>
      <w:pPr>
        <w:autoSpaceDN w:val="0"/>
        <w:autoSpaceDE w:val="0"/>
        <w:widowControl/>
        <w:spacing w:line="294" w:lineRule="exact" w:before="234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Luke: Soooo , You going to explain any of that?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Lychons ... umm, Were-wolves, after they die they regress back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their human form.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Luke: and what about.. you know, this new attitude.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the order I belong to... very specific members that hunt the evils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that men pretend to not exist, we empower ourselves with the blood of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supernatural beasts we kill. We create seals of summoning their power into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flesh. And I activated a power seal I had engraved into my arm from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powerful Vampire lord. We train our body and mind to hold back from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beasts aggressive nature. The seals also help keep the creatures blood from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 full take over . But this time I believe the blood is doing more, I need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feed.</w:t>
      </w:r>
    </w:p>
    <w:p>
      <w:pPr>
        <w:autoSpaceDN w:val="0"/>
        <w:tabs>
          <w:tab w:pos="122" w:val="left"/>
        </w:tabs>
        <w:autoSpaceDE w:val="0"/>
        <w:widowControl/>
        <w:spacing w:line="264" w:lineRule="exact" w:before="30" w:after="0"/>
        <w:ind w:left="0" w:right="0" w:firstLine="0"/>
        <w:jc w:val="left"/>
      </w:pPr>
      <w:r>
        <w:tab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Luke: Holy shit, what next you going to tell me chupakabras are real too.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They are, hunted one three years ago.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 stops and signals Luke to halt. A deer peaks out into the clearing.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 slowly lowers down off of his horse and starts to sneak towards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oblivious deer. Prowling just out of sight and low to the ground he gets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about 10 feet away before the buck notices him. Only a couple seconds go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by but in that amount of time Cassidy sees the world almost as it is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standing still and leaps into the air. The deer starts to kick off the ground.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 tackles the deer midair and rolls to the ground as it tries to buck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free he digs his teeth into the side of the deer's neck. He drinks until it stops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struggling.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Luke: holly Jesus! That just ain't right.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 wiping his mouth clean with his sleeve. Walking back to his horse.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yer right, the seal should be holding those urges back more. ...</w:t>
      </w:r>
    </w:p>
    <w:p>
      <w:pPr>
        <w:autoSpaceDN w:val="0"/>
        <w:autoSpaceDE w:val="0"/>
        <w:widowControl/>
        <w:spacing w:line="264" w:lineRule="exact" w:before="30" w:after="0"/>
        <w:ind w:left="0" w:right="4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Luke and Cassidy ride further down the trail Luke less talkative than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before. The two Lychons lurk just out further down trail in the woods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sniffing out the path the Undertaker and the Gunsmith have taken.</w:t>
      </w:r>
    </w:p>
    <w:p>
      <w:pPr>
        <w:sectPr>
          <w:pgSz w:w="8000" w:h="12000"/>
          <w:pgMar w:top="442" w:right="660" w:bottom="45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two lychons stop and investigate the deer. Mua turns the deers head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reveal the bite wound on it's neck. He looks up at Tseena with concern.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Mua: He is a viper.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Tseena and Mua are about half a day or more behind. .. day starts to break.</w:t>
      </w:r>
    </w:p>
    <w:p>
      <w:pPr>
        <w:autoSpaceDN w:val="0"/>
        <w:autoSpaceDE w:val="0"/>
        <w:widowControl/>
        <w:spacing w:line="264" w:lineRule="exact" w:before="30" w:after="0"/>
        <w:ind w:left="0" w:right="576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 and Luke can see the red and orange sky pierce through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speckled openings in the leafy canopies overhead.</w:t>
      </w:r>
    </w:p>
    <w:p>
      <w:pPr>
        <w:autoSpaceDN w:val="0"/>
        <w:autoSpaceDE w:val="0"/>
        <w:widowControl/>
        <w:spacing w:line="264" w:lineRule="exact" w:before="30" w:after="0"/>
        <w:ind w:left="0" w:right="4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time to sleep, nothing should bother us during the day and it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seems to be the hottest day in October I've ever experienced.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Luke: yer kidding me right? It's cold enough to freeze the balls off a brass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monkey.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 and Luke set up camp near a large canopied tree. Luke takes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advantage of the soft moss covered ground and sits down ready to rest. Just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past the ridge a mile back the two were-wolves change back into their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human form and find shelter in a nearby cave. Just as they start to lay down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sun starts to make its way higher into the sky spraying intense beams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light through the speckled openings between the leaves.. One catching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 on the hand. It sizzles and starts to blister open while catching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blaze. Quickly rolling away from the beams into the shade of a tree he pats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out his left hand with his right.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FUCK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 pulls up his sleeve noticing a tare in his leather. He finally pulls it up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see a thin scratch through the seal he had used.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Luke: what in hell is going on?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I… I, used a seal that was broken… the power of the Vampire I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engraved my flesh with now curses me. You… you should not travel with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me any further Luke. It isn’t safe anymore.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Luke: safe anymore? Like it was ever safe.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just do one favor please gunsmith. Help me dig a hole. I need you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to bury me… How far are we to the tribe?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Luke: oh great we get a new Undertaker and I not only have to do his job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but I have to do his job to him. Man I wish the boogy man shit never reared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it’s ugly face to me. I don’t know how I’ll ever get a lick of sleep ag-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 cuts him off.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the Tribe, is it close?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Luke: it’s about half a day west on the other side of the crick’.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I wish you wouldn’t have told me that. I wanted to know if I was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safe distance away from them. Well it doesn’t really matter now I guess. I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should at least finish this mission before I end my life. I should be able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hold it together long enough to do that if I feed on the way. Seems to be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plenty of wildlife.</w:t>
      </w:r>
    </w:p>
    <w:p>
      <w:pPr>
        <w:sectPr>
          <w:pgSz w:w="8000" w:h="12000"/>
          <w:pgMar w:top="314" w:right="672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Luke: I guess I better start digging. Wouldn’t suppose you actually brought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any tools of yer trade. Well fake trade I guess.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. . 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Luke: nope didn’t think yuh did.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Luke starts to dig the ground with Cassidy under the cover of the tree,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cutting away roots with their knives as the claw at the ground. Hours go by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and they finally get a hole big enough. Cassidy rolls into it and Luke packs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him in. As Luke pats down the last layer of earth with his hands he notices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that most of the day has past and the sun has already due west. He packs up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gear onto Cassidy’s horse and holds onto the reigns as he gets up on his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spotted paint.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By this time Tseena and Mua have already awoken and have made their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way back to tracking Cassidy when they notice Luke riding towards them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in the distance down the trail.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Tseena : alright, this one is week. We will take him as prisoner to lure out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other. We don't even have to worry about shedding our skin to do so.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Mua: I’ll start setting the trip line.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Mua sets low running rope from tree to tree along the path keeping it ready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to pull taught and with support from the trees that it could trip a horse.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rope resting on the path is covered by loose leaves and dirt. Meanwhile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Luke still trying to comprehend the night he just had is not paying much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attention to anything.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Luke: Well I guess that’s that. Either someone slipped me peyote last night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or werewolves and vampires exist and I hel -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Mua pulls the rope as the horse crosses the path forcing it to stumble down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into the dirt flinging Luke to the ground as Tseena jumps from his perch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tackling Luke as he starts to stumble upward.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Tseena : Not a word. Do what I say and you won’t suffer.</w:t>
      </w:r>
    </w:p>
    <w:p>
      <w:pPr>
        <w:autoSpaceDN w:val="0"/>
        <w:autoSpaceDE w:val="0"/>
        <w:widowControl/>
        <w:spacing w:line="264" w:lineRule="exact" w:before="30" w:after="0"/>
        <w:ind w:left="0" w:right="432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Luke: Alright-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Tseena back hands Luke.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Tseena : I said, Not a word.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two force Luke to bring them to the un-expecting Undertaker, however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Luke instead thinking quickly on his feet, leads them towards the small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village that Luke and Cassidy originally traveled outside of town for. 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makes sure to play up his stupid card and keeps pretending to lose his way.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half day travel turns into an all day hike. Dusk starts to set and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wolves start to become hungry and more aggressive with Luke. Cassidy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awakes from his grave and begins to dig himself free.</w:t>
      </w:r>
    </w:p>
    <w:p>
      <w:pPr>
        <w:autoSpaceDN w:val="0"/>
        <w:autoSpaceDE w:val="0"/>
        <w:widowControl/>
        <w:spacing w:line="264" w:lineRule="exact" w:before="30" w:after="0"/>
        <w:ind w:left="0" w:right="4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Tseena : This is enough! You have dragged us around for to long. You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bring us to the white devil now or I'll make you beg for your death.</w:t>
      </w:r>
    </w:p>
    <w:p>
      <w:pPr>
        <w:sectPr>
          <w:pgSz w:w="8000" w:h="12000"/>
          <w:pgMar w:top="314" w:right="672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Luke: I swear we are close. It's across this field a small hike to the crick .</w:t>
      </w:r>
    </w:p>
    <w:p>
      <w:pPr>
        <w:sectPr>
          <w:pgSz w:w="8000" w:h="12000"/>
          <w:pgMar w:top="314" w:right="902" w:bottom="144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left"/>
      </w:pPr>
      <w:r>
        <w:rPr>
          <w:rFonts w:ascii="Charis SIL Bold" w:hAnsi="Charis SIL Bold" w:eastAsia="Charis SIL Bold"/>
          <w:b/>
          <w:i w:val="0"/>
          <w:color w:val="000000"/>
          <w:sz w:val="22"/>
        </w:rPr>
        <w:t>Chapter Six: Wisdom Across a River</w:t>
      </w:r>
    </w:p>
    <w:p>
      <w:pPr>
        <w:autoSpaceDN w:val="0"/>
        <w:autoSpaceDE w:val="0"/>
        <w:widowControl/>
        <w:spacing w:line="266" w:lineRule="exact" w:before="87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72"/>
        </w:rPr>
        <w:t>C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 assidy brushing the earth of his clothes starts to walk towards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small village. His body aches with the hunger for the blood of the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living. His heightened senses let's him easily track the wildlife in the fields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and woods. His superior speed, reflexes, and strength allowed him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effectively catch game on the sprint to the village.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Mua and Tseena holding Luke near the edge of the creek. Cassidy hears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heart beats before he even enters the woods.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Damn it Luke... I said head back.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Tseena becomes more feral and starts to growl and grunt more than speak.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Tseena : I don’t see *growl and huff* the man *huff* you are bringing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*growl* me to *growl to a bite snapping close a couple inches from Luke’s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face*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Tseena starts to transform towards the end of his yelling. Cassidy now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quietly sneaking through the shrub to shrub still too far to act but he needs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stealth advantage the wolves could kill Luke at a moments notice,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especially if startled. They out power him when at full transformation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 knows this. He hasn’t feed on human blood nor has taken the blood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 innocent person. The vampiric blood that now runs through his veins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and grants him his power is like a thirsty demon that grows stronger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longer it exist and the more it feeds. The blood of man gives this “demon”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superior benefits in regards to its power as well as its power over the host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with its madness and hunger. Now when this thirst gets quenched by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innocent blood like that of a child, the vampiric “demon” has practically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taken every last bit of humanity the host once had.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 knows all this from his studies with the Order and also knows it 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inevitability that one day the “demon” will win. Just like the Werewolves,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anger can bring the beast /”demon ” within forth. Mua backs further away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from Tseena , the elder wolf not even attempting to transform starts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notice his Alpha is no longer fit to lead and has no pack to claim.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Luke: Alright Alright you got me, haha what can I say?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Tseena : you can scream for him!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Tseena slashes across Luke’s chest. Luke belts out a cry of pain.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Tseena winds up for another slash. Cassidy finally in range darts our from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shadows, into a full running forward kick into the hip of Tseena . This</w:t>
      </w:r>
    </w:p>
    <w:p>
      <w:pPr>
        <w:sectPr>
          <w:pgSz w:w="8000" w:h="12000"/>
          <w:pgMar w:top="442" w:right="660" w:bottom="45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forcing him backwards to the ground about 10 feet away. Luke tosses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silver knife to Cassidy. By this time the nearby tribe has gathered on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creeks ridge to see the commotion.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Tseena spears Cassidy snapping and biting at his head. Cassidy dodging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attacks while wiggling backwards to get enough space to use the knife.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Tseena grabs onto Cassidy’s shoulders digging his claws in deep. Cassidy’s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eyes flare up red and with one swift move he thrusts the blade into the heart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of Tseena , killing the wolf instantly and flinging him off of himself.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 then darts at Mua kicking him to his back he puts the knife to his neck.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Chief steps forward and crosses the creek.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Chief: woah woah woah … there is no need to kill anymore. I can see that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devil possesses your soul but what good would come from killing a dying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old wolf full of wisdom and no pack to claim. To kill him now? When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only guidance the new pup needs can only come from him.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my order has taught me plenty of lychons 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Chief: and I’m sure they had taught you much on the curse you now bare..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tell me, did that knowledge do much for you now? As much as someone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else’s experience and knowledge of how to restrain and keep oneself from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letting the monster within take over? Because I see an angry snake about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take the life from an old wolf who had not shown his teeth.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 pulls the knife away and sheaths it. Keeping his boot on his chest.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Do I have to worry about you old man?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Mua: I have no fight here. Tseena had pushed us too far for his hunger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human meat.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Luke: ummm Undertaker, I think I might need a doctor.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Chief: we can help . Pick him up and follow me.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Inside a large tent Cassidy, the Chief, Mua and four other tribesmen sit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around Luke’s resting body. The Chief takes a green mixture from a bowl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 has been grinding with a rounded stone. He packs Luke’s wounds with it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and then picks up a large pipe. He takes a large puff out of it and blows it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into the wound. He takes another large hit and inhales, passes the pipe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 and gestures him to do the same. The pipe makes a full circle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chief starts to chant. Everyone except the Chief and Cassidy are dazed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and relaxed, dozing in and out of consciousness. The Chief looks over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Chief: it does not effect you like it would if you were still mortal man.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And why does it not effect you as much? The Chief smirks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Chief: it takes much much more for me to get the same effects anymore.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Haha.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so the reason I’ve actually sought you out is that my Order had</w:t>
      </w:r>
    </w:p>
    <w:p>
      <w:pPr>
        <w:sectPr>
          <w:pgSz w:w="8000" w:h="12000"/>
          <w:pgMar w:top="314" w:right="642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heard that you have knowledge in supernatural curing that no others have. I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came to ask you to ride back to Dodge city.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Chief: What would I benefit from this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I have a lot of silver. Oh and you get to see black magic that’s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been active for hundreds of years.</w:t>
      </w:r>
    </w:p>
    <w:p>
      <w:pPr>
        <w:autoSpaceDN w:val="0"/>
        <w:autoSpaceDE w:val="0"/>
        <w:widowControl/>
        <w:spacing w:line="264" w:lineRule="exact" w:before="30" w:after="0"/>
        <w:ind w:left="0" w:right="50" w:firstLine="0"/>
        <w:jc w:val="both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Chief: Fine, I’ll come with you. Your friend needs to rest here. I see the old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wolf has seen the errors of his ways and would be best suited to watch over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him as he heals. But first we must cure your weakness to the sun.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Chief grabs the bowl from inside the tent and crosses the creek again.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We walks over to Tseena body and pulls his knife and slits his neck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pouring the blood into the bowl. He walks back across the creek to Cassidy.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He picks the bowl over his head and chants at the moon.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Chief: Bare your chest and drink from this bowl.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 does such and hands the bowl back. The Chief then dips his finger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into the blood and scribes a symbol onto Cassidy’s chest then a line just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under his eyes from check to check over his nose. The Chief places his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hand just in front of Cassidy’s face.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Chief: Close your eyes.</w:t>
      </w:r>
    </w:p>
    <w:p>
      <w:pPr>
        <w:autoSpaceDN w:val="0"/>
        <w:autoSpaceDE w:val="0"/>
        <w:widowControl/>
        <w:spacing w:line="264" w:lineRule="exact" w:before="30" w:after="0"/>
        <w:ind w:left="0" w:right="314" w:firstLine="0"/>
        <w:jc w:val="both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With a couple words the chief sets the blood on fire. Cassidy yells out in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pain and Chief pushes Cassidy into the creek. He emerges with red scars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where the blood marks had been.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 walks back into the tent.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 talking to Mua: Me and the Chief are riding out for Dodge city.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Can I trust you to take care of Luke? He has to know what he will become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next full moon.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Mua: I will watch over him and teach him of his new life once he wakes 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You no longer need to worry of me, I now know my purpose and will make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sure I uphold my promise.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Chief packs his horse and they ride out for Dodge city.</w:t>
      </w:r>
    </w:p>
    <w:p>
      <w:pPr>
        <w:sectPr>
          <w:pgSz w:w="8000" w:h="12000"/>
          <w:pgMar w:top="314" w:right="642" w:bottom="144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left"/>
      </w:pPr>
      <w:r>
        <w:rPr>
          <w:rFonts w:ascii="Charis SIL Bold" w:hAnsi="Charis SIL Bold" w:eastAsia="Charis SIL Bold"/>
          <w:b/>
          <w:i w:val="0"/>
          <w:color w:val="000000"/>
          <w:sz w:val="22"/>
        </w:rPr>
        <w:t>Chapter Seven: The Good, The Bad, and The Undead</w:t>
      </w:r>
    </w:p>
    <w:p>
      <w:pPr>
        <w:autoSpaceDN w:val="0"/>
        <w:autoSpaceDE w:val="0"/>
        <w:widowControl/>
        <w:spacing w:line="266" w:lineRule="exact" w:before="452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36"/>
        </w:rPr>
        <w:t>T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 he Chief and Cassidy ride through town. suspicious eyes follow the new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Undertaker and his native companion. They make a stop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midway by the Sheriff.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Sheriff: hey there, so went by the room looking for you the other day. You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see we had a couple dead Comanches laying around the other night. Herd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bunch of gunshots and a couple horses riding off. Went to check up on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everyone’s statements and the Gunsmith wasn’t in. Herd people saying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they seen you two fending off some kind of wolf or bear attack? But when I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checked the street further up I only found dead bodies. Natives too.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Chief: local tribe, they cover their heads with bear and wolf pelts. This man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and gunsmith brought the pelts to me because Luke is good friends with my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tribe and they wanted further information of why they would attack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town. Luke got struck by rattlesnake on the way to our village and now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rests in my hut waiting to recover.</w:t>
      </w:r>
    </w:p>
    <w:p>
      <w:pPr>
        <w:autoSpaceDN w:val="0"/>
        <w:autoSpaceDE w:val="0"/>
        <w:widowControl/>
        <w:spacing w:line="264" w:lineRule="exact" w:before="28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Sheriff: well that sounds all good and everything but it seems like I should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be the one heading up the investigation. Not the Undertaker.</w:t>
      </w:r>
    </w:p>
    <w:p>
      <w:pPr>
        <w:autoSpaceDN w:val="0"/>
        <w:autoSpaceDE w:val="0"/>
        <w:widowControl/>
        <w:spacing w:line="264" w:lineRule="exact" w:before="28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it was late and was already heading that direction. I needed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Chiefs assistance. He knows a recipe for masking the smell of rot from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cloth.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Sheriff: OK OK , so do we need to worry of another attack?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no, it was a small tribe that lost their way long ago.</w:t>
      </w:r>
    </w:p>
    <w:p>
      <w:pPr>
        <w:autoSpaceDN w:val="0"/>
        <w:autoSpaceDE w:val="0"/>
        <w:widowControl/>
        <w:spacing w:line="264" w:lineRule="exact" w:before="28" w:after="0"/>
        <w:ind w:left="0" w:right="4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Sheriff: well you might want to buy Jimmy a bottle, he took care of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bodies for you while you were gone.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I’ll be sure to thank him.</w:t>
      </w:r>
    </w:p>
    <w:p>
      <w:pPr>
        <w:autoSpaceDN w:val="0"/>
        <w:autoSpaceDE w:val="0"/>
        <w:widowControl/>
        <w:spacing w:line="264" w:lineRule="exact" w:before="28" w:after="0"/>
        <w:ind w:left="288" w:right="20" w:firstLine="0"/>
        <w:jc w:val="righ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 and the Chief tie up the horses and head though the bar to his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room. Getting a bunch of mumbled comments and judgmental eyes.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two finally get to the room.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it’s right over here.</w:t>
      </w:r>
    </w:p>
    <w:p>
      <w:pPr>
        <w:autoSpaceDN w:val="0"/>
        <w:autoSpaceDE w:val="0"/>
        <w:widowControl/>
        <w:spacing w:line="292" w:lineRule="exact" w:before="0" w:after="0"/>
        <w:ind w:left="756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 walks over to the coffin and starts to move cylinder on top.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glyphs on the lid start to rotate and shift on their own. Chief: What is this?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it’s a coffin, crafted in the late 17</w:t>
      </w:r>
      <w:r>
        <w:rPr>
          <w:w w:val="101.4444457160102"/>
          <w:rFonts w:ascii="Nimbus Roman Regular" w:hAnsi="Nimbus Roman Regular" w:eastAsia="Nimbus Roman Regular"/>
          <w:b w:val="0"/>
          <w:i w:val="0"/>
          <w:color w:val="000000"/>
          <w:sz w:val="18"/>
        </w:rPr>
        <w:t xml:space="preserve"> th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 century by monks and scribes.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It can pretty much withstand any physical damage and can repel any spell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or spell meant to seek it out. But it’s what’s inside this baby I need yer help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with.</w:t>
      </w:r>
    </w:p>
    <w:p>
      <w:pPr>
        <w:autoSpaceDN w:val="0"/>
        <w:autoSpaceDE w:val="0"/>
        <w:widowControl/>
        <w:spacing w:line="264" w:lineRule="exact" w:before="28" w:after="0"/>
        <w:ind w:left="0" w:right="4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 opens the coffin and a slightly hunched staring Templar night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Raphael is frozen in an electric blue crystallized cocoon.</w:t>
      </w:r>
    </w:p>
    <w:p>
      <w:pPr>
        <w:sectPr>
          <w:pgSz w:w="8000" w:h="12000"/>
          <w:pgMar w:top="442" w:right="640" w:bottom="41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Chief: the energy radiating off of this is from something g very ancient. I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need salt, charcoal, a snake, and firewater.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I’ll be right back with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 walks back into the main part of the tavern. He finds Jimmy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walks up to his table and tosses 4 gold coins onto the table.</w:t>
      </w:r>
    </w:p>
    <w:p>
      <w:pPr>
        <w:autoSpaceDN w:val="0"/>
        <w:autoSpaceDE w:val="0"/>
        <w:widowControl/>
        <w:spacing w:line="264" w:lineRule="exact" w:before="30" w:after="0"/>
        <w:ind w:left="0" w:right="4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Hey Jimmy I appreciate you helping me out like that with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bodies is there any chance I can get you to go get me a few item 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Jimmy: oh wow, yeah I can help you out.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good good , I need a Snake and a sack of salt.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Jimmy: a snake?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and a sack of salt, thanks jimmy. I knew I could count on you.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 leaves a baffled Jimmy and walks up to Rose.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Rose: so mister vanishing act. What can I do for you?</w:t>
      </w:r>
    </w:p>
    <w:p>
      <w:pPr>
        <w:autoSpaceDN w:val="0"/>
        <w:autoSpaceDE w:val="0"/>
        <w:widowControl/>
        <w:spacing w:line="264" w:lineRule="exact" w:before="30" w:after="0"/>
        <w:ind w:left="0" w:right="4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Hey Rose, I need a bottle of fire water. And a glass of water.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Rose: didn’t take you for the firewater type.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I’m not but my Chief friend is.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Rose: OK Cassidy, you going to come by and help me later then?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Sure Rose, after I get the Chief back to his village I’ll make sure I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swing back in for another bath.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Rose just smiles and goes behind the bar and grabs him the bottle .then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pours a small glass of water from a pitcher. Cassidy nods to Rose with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smirk and walks over to the fire place . He grabs out a small chunk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emptying the glass onto it putting the fire out on the piece. He gets back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into the room to wait for Jimmy and hand off the Firewater and charred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wood to the Chief. The Chief takes a mouthful of firewater and spits it onto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crystallized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Templar. Then swig back one for himself. He starts to draw on symbols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over the crystal she’ll with the piece of charred wood. Mean while Jimmy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is out back kicking weeds and turning over rocks. He finally finds a rattle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snake and pins it down with a stick. Grab in it by the base of the head 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struts to walk to the local shop..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Jimmy: one bag of salt.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Shop keep : Holy hell son. What are you doing with that rattler.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Jimmy: it’s for the undertaker. He didn’t say much about it. It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Shop Keep: here son just take the bag and I’ll send him the bill. Careful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with that now.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Jimmy knocking at the door inside the tavern. Cassidy lets him in and takes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bag of salt from him and sets it on the bed. The Chief takes out his bowl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from his sack and sets it on a small table end. The Chief then gestures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Jimmy for the snake. Taking the snake by the back of his head he forces the</w:t>
      </w:r>
    </w:p>
    <w:p>
      <w:pPr>
        <w:sectPr>
          <w:pgSz w:w="8000" w:h="12000"/>
          <w:pgMar w:top="314" w:right="648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20" w:firstLine="0"/>
        <w:jc w:val="both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snakes fangs over the lip of the bowl extracting the venom. He then cuts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head off of the snake and starts to drain the blood onto Raphael. Walks over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to Cassidy and has him drink the rest out of it.</w:t>
      </w:r>
    </w:p>
    <w:p>
      <w:pPr>
        <w:autoSpaceDN w:val="0"/>
        <w:autoSpaceDE w:val="0"/>
        <w:widowControl/>
        <w:spacing w:line="264" w:lineRule="exact" w:before="30" w:after="0"/>
        <w:ind w:left="0" w:right="216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Jimmy: what in the…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it’s a ceremony Jimmy, try and stay quiet.</w:t>
      </w:r>
    </w:p>
    <w:p>
      <w:pPr>
        <w:autoSpaceDN w:val="0"/>
        <w:autoSpaceDE w:val="0"/>
        <w:widowControl/>
        <w:spacing w:line="264" w:lineRule="exact" w:before="30" w:after="0"/>
        <w:ind w:left="0" w:right="576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Chief fills his mouth full of the venom and the sprays it over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crystallized Raphael.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Chief: Awaken! The energy that flows in you belongs to this world. Let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trees once again breath from you, let the rivers share it’s water, the animals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partake in the natural order of the hunt. Awaken back to where you belong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child of the land!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center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With the speech the Chief raises his palm and slams it down on the center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symbol on Raphael. In a sizzling trail of sparks the coal drawing flare up.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shell around Raphael cracks and falls to the ground. Raphael bursts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forward.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Raphael: DRAKO!!!</w:t>
      </w:r>
    </w:p>
    <w:p>
      <w:pPr>
        <w:autoSpaceDN w:val="0"/>
        <w:autoSpaceDE w:val="0"/>
        <w:widowControl/>
        <w:spacing w:line="632" w:lineRule="exact" w:before="740" w:after="0"/>
        <w:ind w:left="1008" w:right="1152" w:firstLine="0"/>
        <w:jc w:val="center"/>
      </w:pPr>
      <w:r>
        <w:rPr>
          <w:rFonts w:ascii="Charis SIL Regular" w:hAnsi="Charis SIL Regular" w:eastAsia="Charis SIL Regular"/>
          <w:b w:val="0"/>
          <w:i w:val="0"/>
          <w:color w:val="000000"/>
          <w:sz w:val="72"/>
        </w:rPr>
        <w:t xml:space="preserve">Chapter Eight </w:t>
      </w:r>
      <w:r>
        <w:rPr>
          <w:rFonts w:ascii="Charis SIL Regular" w:hAnsi="Charis SIL Regular" w:eastAsia="Charis SIL Regular"/>
          <w:b w:val="0"/>
          <w:i w:val="0"/>
          <w:color w:val="000000"/>
          <w:sz w:val="52"/>
        </w:rPr>
        <w:t>Broken Curse</w:t>
      </w:r>
    </w:p>
    <w:p>
      <w:pPr>
        <w:sectPr>
          <w:pgSz w:w="8000" w:h="12000"/>
          <w:pgMar w:top="314" w:right="642" w:bottom="144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left"/>
      </w:pPr>
      <w:r>
        <w:rPr>
          <w:rFonts w:ascii="Charis SIL Bold" w:hAnsi="Charis SIL Bold" w:eastAsia="Charis SIL Bold"/>
          <w:b/>
          <w:i w:val="0"/>
          <w:color w:val="000000"/>
          <w:sz w:val="22"/>
        </w:rPr>
        <w:t>Chapter Eight: Broken Curse</w:t>
      </w:r>
    </w:p>
    <w:p>
      <w:pPr>
        <w:autoSpaceDN w:val="0"/>
        <w:autoSpaceDE w:val="0"/>
        <w:widowControl/>
        <w:spacing w:line="264" w:lineRule="exact" w:before="384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30"/>
        </w:rPr>
        <w:t>I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 n the depths of what used to be the guarded catacombs of the Orders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citadel, behind a sealed vault. Horrifying cackling rings out through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empty halls. Dark shadowy tentacles ooze through the cracks in the layers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of stone.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On the other side of the galaxy in a floating chunk of destroyed planet an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egg submerged in molten lava holds Drako. The Entity’s dark conversion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had yet to cause any change to Drako because of the electric blue crystal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shell that held him in time. Raphael can feel the bond of all of them free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from the curse.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After some time of attempting to calm down the medieval knight un full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armor with the assistance of the newfound vampiric strength of Cassidy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(that did not help as much as it should have compared to Raphael’s),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Chief using “calming smoke” from his pipe, and Jimmy being flung across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room every time he got close. Raphael simply pins Cassidy under his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steel boot, head buts the Chief, takes a seat and stares at Jimmy.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Raphael: I need a drink…. Well what are you waiting for!</w:t>
      </w:r>
    </w:p>
    <w:p>
      <w:pPr>
        <w:autoSpaceDN w:val="0"/>
        <w:autoSpaceDE w:val="0"/>
        <w:widowControl/>
        <w:spacing w:line="264" w:lineRule="exact" w:before="28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Jimmy runs out of the room to fetch a brew. The Chief shakes his head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back into consciousness and takes a seat on the other side of the room.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Raphael looks down at Cassidy.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Raphael: where am I and how far am I from Knox’s Farm?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What farm? You’ve been frozen for two hundred years.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Raphael: that long… I lost track in that coffin.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You, you were conscious?</w:t>
      </w:r>
    </w:p>
    <w:p>
      <w:pPr>
        <w:autoSpaceDN w:val="0"/>
        <w:autoSpaceDE w:val="0"/>
        <w:widowControl/>
        <w:spacing w:line="264" w:lineRule="exact" w:before="28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Raphael: Awake the whole time, unable to even sleep. The others too, I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could feel the bond over then break when mine did.</w:t>
      </w:r>
    </w:p>
    <w:p>
      <w:pPr>
        <w:autoSpaceDN w:val="0"/>
        <w:autoSpaceDE w:val="0"/>
        <w:widowControl/>
        <w:spacing w:line="264" w:lineRule="exact" w:before="28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Others? But the order told me that you were the last Blade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Solomon.</w:t>
      </w:r>
    </w:p>
    <w:p>
      <w:pPr>
        <w:autoSpaceDN w:val="0"/>
        <w:autoSpaceDE w:val="0"/>
        <w:widowControl/>
        <w:spacing w:line="292" w:lineRule="exact" w:before="0" w:after="0"/>
        <w:ind w:left="394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Jimmy comes running in with a pint of ale and a bottle of whiskey.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Jimmy: here here you go sir.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Raphael takes the pint and chugs a large couple gulps from the mug, picks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his foot up off of Cassidy and gestures for the whiskey.</w:t>
      </w:r>
    </w:p>
    <w:p>
      <w:pPr>
        <w:autoSpaceDN w:val="0"/>
        <w:autoSpaceDE w:val="0"/>
        <w:widowControl/>
        <w:spacing w:line="264" w:lineRule="exact" w:before="28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Raphael: I need food as well. (With that Jimmy hands Raphael the bottle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and runs back into the bar. He takes a swig of the whiskey and coughs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little with a grin.) Well that’s not mead, haha . You are mistaken, there 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one more. Drako is still alive. But I see you are no longer the boy that I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remember</w:t>
      </w:r>
    </w:p>
    <w:p>
      <w:pPr>
        <w:sectPr>
          <w:pgSz w:w="8000" w:h="12000"/>
          <w:pgMar w:top="442" w:right="744" w:bottom="44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Drako? Like the original leader of the Blades of Solomon.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scriptures tell that he was never found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Raphael: It is because he was never found I assume. I can't explain how but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That Curse bonded us three. Me, Drako, and Witch could almost feel what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was happening to each other. Not in any clear or description manner. But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when that she - beast devil of a hag got locked away I could feel her anger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and defeat. Something much more filled with fear, hopelessness,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despair rushed over me from Drako. Where ever he is I'm afraid that is far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to distant than anything we can fathom.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Sooo we give up on him?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Raphael: I said no such thing. I will dedicate my life to finding my brother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 arms, my commander. But we have much more immediate concerns.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Chief: What concerns?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Raphael: That crazy bitch is awake too. The only thing she wants for this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world is chaos and darkness. She worships entities that feed off of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tragedy of war.</w:t>
      </w:r>
    </w:p>
    <w:p>
      <w:pPr>
        <w:sectPr>
          <w:pgSz w:w="8000" w:h="12000"/>
          <w:pgMar w:top="314" w:right="676" w:bottom="144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left"/>
      </w:pPr>
      <w:r>
        <w:rPr>
          <w:rFonts w:ascii="Charis SIL Bold" w:hAnsi="Charis SIL Bold" w:eastAsia="Charis SIL Bold"/>
          <w:b/>
          <w:i w:val="0"/>
          <w:color w:val="000000"/>
          <w:sz w:val="22"/>
        </w:rPr>
        <w:t>Chapter Nine: No Thanks</w:t>
      </w:r>
    </w:p>
    <w:p>
      <w:pPr>
        <w:autoSpaceDN w:val="0"/>
        <w:autoSpaceDE w:val="0"/>
        <w:widowControl/>
        <w:spacing w:line="266" w:lineRule="exact" w:before="87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72"/>
        </w:rPr>
        <w:t>D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 own in the depths of the abandoned catacombs, The Witch has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already forged new minions to start rebuilding her empire of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darkness. Using her dark powers from ancient entities like that of leviathan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she warps together her servants from what is available to her. Homeless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men, women and children fused and mangled together by twisted black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tendrils and dormant demonic energies with rats, ally cats, and mangy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hounds.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abominations work like a hive . The smaller rodent, feline, children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tunnel and gather an assortment materials while the bigger fat cat, mutt,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beasts reinforce and equip the catacombs with workstations, forges,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cages. She sends her least altered of the horde; These spider , crow, feline,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women covered in rags. They stand in alleys exposing one or two of their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human looking legs as they cry for help. like vicious sirens luring lost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sailors to their deaths, except what's waiting for these concerned citizens 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worse than death. They are kidnapped and placed into cages, most used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feed the horde. The few others left that have enough fight in them are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altered specifically to be soldiers. Her hound men go out into the streets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sniffing out any creatures of the night extending an olive branch to any that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will join and death to those that wont 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One of the Hound abominations has tracked down an odd revenant walking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into an opium den in a red light district. The revenant looks fairly human if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it wasn’t for his ash coloration that fills his skin, irises, and hair. Wearing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dirty black long coat over a military vest, an ascot and grungy white cloth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dress gloves.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revenant sits into a draped off room with tapestries and blankets. Three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others lounging piles of pillows and two topless prostitutes prepare their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pipes for them. Revenant gestures to one of the ladies of the night. She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brings over a long bamboo pipe and lights it for him.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Revenant: I need booze as well, strongest you got.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She leaves through the cave like entrance of blankets and moments later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you hear a scream and animal like snapping and chewing of a beast.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hooded hound creeps into the entrance and the Revenant stands up. One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other patrons stumbles up and attempts to run past and is greater with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slashing four inch claw from the left hand of the beast. The other two</w:t>
      </w:r>
    </w:p>
    <w:p>
      <w:pPr>
        <w:sectPr>
          <w:pgSz w:w="8000" w:h="12000"/>
          <w:pgMar w:top="442" w:right="678" w:bottom="46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unable to move or be aware of what is happening the beast approaches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revenant.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Hound speaking in a rough growling accent.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Hound: I come to extend an invitation from the Obsidian Witch of Death.</w:t>
      </w:r>
    </w:p>
    <w:p>
      <w:pPr>
        <w:autoSpaceDN w:val="0"/>
        <w:autoSpaceDE w:val="0"/>
        <w:widowControl/>
        <w:spacing w:line="264" w:lineRule="exact" w:before="30" w:after="0"/>
        <w:ind w:left="0" w:right="72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Revenant: Who the fuck? Yer ugly mug just scared or killed off my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beverage mate.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Hound: A war is coming. Creatures of death will annihilate the men of this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world.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Revenant: Sorry, the only thing I’m buying is alcohol and drugs.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Hound: you refuse?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Revenant: Uh, yeah. Now take a walk leave me be.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Hound beast stabs him I’m the chest with the same claw from before.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revenant looks down and the hole in his chest.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Revenant: Thanks mate, a big fucking hole in my body. Fuck off.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revenant pushes the Hound man back. The creature growls and slashes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into his neck almost taking his head clean off… almost. The body falls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ground and a foggy well dressed apparition of the Revenant still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standing. The best slashes a couple more times at the ghostly figure just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passing right through with each swing.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Revenant: I said FUCK OFF!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With the shout the ghostly figure becomes demonic looking and a burst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energy forces the creature backwards to onto it’s back. Before the creature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can get up the floating phantom lifts a broken pane of glass from the far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corner of the room, just by gesturing to it. He then gestures his arm over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Hound and a thrust downward. The heavy glass pane acts like a guillotine,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taking the creatures head clean off. The Revenant ghostly projection goes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back into the body it released from. Stands up with his head lopped to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side barely attached.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Revenant: Well fuck.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 puts his head back into place and wraps his ascot around his gash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over his head in an attempt to keep his head on. He also grabs up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severed head of the hound creature into one of the blankets and heads out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door.</w:t>
      </w:r>
    </w:p>
    <w:p>
      <w:pPr>
        <w:autoSpaceDN w:val="0"/>
        <w:autoSpaceDE w:val="0"/>
        <w:widowControl/>
        <w:spacing w:line="1058" w:lineRule="exact" w:before="314" w:after="0"/>
        <w:ind w:left="0" w:right="0" w:firstLine="0"/>
        <w:jc w:val="center"/>
      </w:pPr>
      <w:r>
        <w:rPr>
          <w:rFonts w:ascii="Charis SIL Regular" w:hAnsi="Charis SIL Regular" w:eastAsia="Charis SIL Regular"/>
          <w:b w:val="0"/>
          <w:i w:val="0"/>
          <w:color w:val="000000"/>
          <w:sz w:val="72"/>
        </w:rPr>
        <w:t>Chapter Ten</w:t>
      </w:r>
    </w:p>
    <w:p>
      <w:pPr>
        <w:sectPr>
          <w:pgSz w:w="8000" w:h="12000"/>
          <w:pgMar w:top="314" w:right="642" w:bottom="63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"/>
        <w:ind w:left="0" w:right="0"/>
      </w:pPr>
    </w:p>
    <w:p>
      <w:pPr>
        <w:autoSpaceDN w:val="0"/>
        <w:autoSpaceDE w:val="0"/>
        <w:widowControl/>
        <w:spacing w:line="764" w:lineRule="exact" w:before="0" w:after="0"/>
        <w:ind w:left="0" w:right="0" w:firstLine="0"/>
        <w:jc w:val="center"/>
      </w:pPr>
      <w:r>
        <w:rPr>
          <w:rFonts w:ascii="Charis SIL Regular" w:hAnsi="Charis SIL Regular" w:eastAsia="Charis SIL Regular"/>
          <w:b w:val="0"/>
          <w:i w:val="0"/>
          <w:color w:val="000000"/>
          <w:sz w:val="52"/>
        </w:rPr>
        <w:t>An Old Fashioned Ritual</w:t>
      </w:r>
    </w:p>
    <w:p>
      <w:pPr>
        <w:sectPr>
          <w:pgSz w:w="8000" w:h="12000"/>
          <w:pgMar w:top="252" w:right="1154" w:bottom="1440" w:left="117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left"/>
      </w:pPr>
      <w:r>
        <w:rPr>
          <w:rFonts w:ascii="Charis SIL Bold" w:hAnsi="Charis SIL Bold" w:eastAsia="Charis SIL Bold"/>
          <w:b/>
          <w:i w:val="0"/>
          <w:color w:val="000000"/>
          <w:sz w:val="22"/>
        </w:rPr>
        <w:t>Chapter Ten: An Old Fashioned Ritual</w:t>
      </w:r>
    </w:p>
    <w:p>
      <w:pPr>
        <w:autoSpaceDN w:val="0"/>
        <w:autoSpaceDE w:val="0"/>
        <w:widowControl/>
        <w:spacing w:line="266" w:lineRule="exact" w:before="87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72"/>
        </w:rPr>
        <w:t>B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 ack in Dodge city the odd combination have acquired each others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company. A supernatural hunting 16th century knight, a Native Chief with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abilities over life energy, an old knowledgeable last of his pack werewolf,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gunsmith struggling with his recent werewolf undertaking, and a Vampire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gunslinger undercover as an undertaker. strategies on how best to handle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imminent danger of the Witches rise. Cassidy reaches out to the order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by performing a seance on the Order's summoning amulet that acts like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direct communication line to the headquarters.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Order Seer: We are seeing you Agent Cornelius.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Please, Cassidy works just fine.</w:t>
      </w:r>
    </w:p>
    <w:p>
      <w:pPr>
        <w:autoSpaceDN w:val="0"/>
        <w:autoSpaceDE w:val="0"/>
        <w:widowControl/>
        <w:spacing w:line="264" w:lineRule="exact" w:before="28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Order Seer: Well, Cassidy. What progress do you have of your mission.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Any new magics or knowledge to be brought into the fold.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We did it, Raphael has been freed from his curse.</w:t>
      </w:r>
    </w:p>
    <w:p>
      <w:pPr>
        <w:autoSpaceDN w:val="0"/>
        <w:autoSpaceDE w:val="0"/>
        <w:widowControl/>
        <w:spacing w:line="264" w:lineRule="exact" w:before="28" w:after="0"/>
        <w:ind w:left="0" w:right="576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Order Seer: ...sorry it sounded like you said Raphael has been cured?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Yeah, but we have bigger problem 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Order Seer: Please hold agent, Director Mage Perkins is requesting a direct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line with the both of you..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Ambient music starts to chime in as though played with what sounds like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echoes from harps, steel pans, and clinging of brass tubes in an elevator esc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manner. After five minutes the music dissolves.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Order Seer: Agent Corne- I correct myself, Agent Cassidy, You are to draw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Orders Seal upon ground with glass shards then with the final piece you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are to cut thy hand and bleed into the center. Be warned the summoning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will bring a much more life like representation of the Director.</w:t>
      </w:r>
    </w:p>
    <w:p>
      <w:pPr>
        <w:autoSpaceDN w:val="0"/>
        <w:autoSpaceDE w:val="0"/>
        <w:widowControl/>
        <w:spacing w:line="264" w:lineRule="exact" w:before="28" w:after="0"/>
        <w:ind w:left="1090" w:right="0" w:hanging="948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team goes to work smashing bottles and sprinkling them in the design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from the pendant. Cassidy and Raphael hunched on the ground.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So I was thinking about what you said.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Raphael: And?</w:t>
      </w:r>
    </w:p>
    <w:p>
      <w:pPr>
        <w:autoSpaceDN w:val="0"/>
        <w:autoSpaceDE w:val="0"/>
        <w:widowControl/>
        <w:spacing w:line="264" w:lineRule="exact" w:before="28" w:after="0"/>
        <w:ind w:left="0" w:right="414" w:firstLine="0"/>
        <w:jc w:val="both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And, You were awake when they showed you to me? I was so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frightened of you back then I never even considered opening the casket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again until I found the cure to the curse. But you were awake the whole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time and I, I just left you in darkness.</w:t>
      </w:r>
    </w:p>
    <w:p>
      <w:pPr>
        <w:autoSpaceDN w:val="0"/>
        <w:autoSpaceDE w:val="0"/>
        <w:widowControl/>
        <w:spacing w:line="264" w:lineRule="exact" w:before="28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Raphael: you would be surprised how much I can figure out just by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listening in on the world from this box, for the past… two hundred years</w:t>
      </w:r>
    </w:p>
    <w:p>
      <w:pPr>
        <w:sectPr>
          <w:pgSz w:w="8000" w:h="12000"/>
          <w:pgMar w:top="442" w:right="640" w:bottom="46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you say. I seen something grab Drako from the well. We need to consult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Keepers. Or the Order. Or whatever they claim name to now 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Whenever we end the Witch I plan on finding him, he would do the same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for me.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My entire training and mission has been, since I can remember ,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was to find a way to restore the last Blade of Solomon from his curse. I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thought that meant getting you free, but now I know there’s still The last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Blade of Solomon is still lost somewhere. You can count on my help.</w:t>
      </w:r>
    </w:p>
    <w:p>
      <w:pPr>
        <w:autoSpaceDN w:val="0"/>
        <w:autoSpaceDE w:val="0"/>
        <w:widowControl/>
        <w:spacing w:line="264" w:lineRule="exact" w:before="30" w:after="0"/>
        <w:ind w:left="0" w:right="576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Finally the last shard is to be placed and Cassidy slices his finger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squeezes it into the middle placing the piece into place.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seal starts to flicker then his blood starts to smoke up into a dark gray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cloud and dissipates.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Why didn’t it work?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Raphael: Let me try.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Raphael picks off a shard from the design breaking the seal, he slits his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finger and then places the piece back. Squeezing the tip of his finger 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drops blood into the center. A slightly brighter flicker of blueish light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bounces through each piece of glass and his blood starts to smolder out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blueish smoke. The smoke tarts to freckle with sparks of light until it fills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size of the seal and the height of a man. The organic cloud starts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morph into a visible Astral projection of Director Mage Perkins.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Director Mage Perkins: Agent Cornelius Cassidy, it seems that you are no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longer human? This is why you were not able to summon me. We will have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to have you come in with Raphael to Headquarters to further the course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actions . * a disturbance can be noticed breaking the clarity of the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projection * … one moment Agent, I am receiving… this can’t be right, I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am getting an emergency call to arms for all divisions… hold just where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you are and keep this portal open.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Astral projection fades back into a cloud.</w:t>
      </w:r>
    </w:p>
    <w:p>
      <w:pPr>
        <w:sectPr>
          <w:pgSz w:w="8000" w:h="12000"/>
          <w:pgMar w:top="314" w:right="654" w:bottom="144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left"/>
      </w:pPr>
      <w:r>
        <w:rPr>
          <w:rFonts w:ascii="Charis SIL Bold" w:hAnsi="Charis SIL Bold" w:eastAsia="Charis SIL Bold"/>
          <w:b/>
          <w:i w:val="0"/>
          <w:color w:val="000000"/>
          <w:sz w:val="22"/>
        </w:rPr>
        <w:t>Chapter Eleven: La Danse Macabre</w:t>
      </w:r>
    </w:p>
    <w:p>
      <w:pPr>
        <w:autoSpaceDN w:val="0"/>
        <w:autoSpaceDE w:val="0"/>
        <w:widowControl/>
        <w:spacing w:line="266" w:lineRule="exact" w:before="87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72"/>
        </w:rPr>
        <w:t>T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 he Revenant heads down an ally only marked with a hand print in red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paint. About halfway down he stops and grabs a rock next to a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brick wall. He starts smacking it against a pit in the brick wall that looks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like similar damage was done to it. After a minute he gathers up a small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pile of the brick dust and starts to lay out a symbol on the ground in front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 blank brick wall. The revenant closes his eyes and calmly says a tome.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“</w:t>
      </w:r>
      <w:r>
        <w:rPr>
          <w:rFonts w:ascii="Nimbus Roman Italic" w:hAnsi="Nimbus Roman Italic" w:eastAsia="Nimbus Roman Italic"/>
          <w:b w:val="0"/>
          <w:i/>
          <w:color w:val="212121"/>
          <w:sz w:val="22"/>
        </w:rPr>
        <w:t xml:space="preserve"> quod aperire ianuam , pro tempore vitae tuae et mortis.”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 stands up and walks through the brick wall as if it was made of air. On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other side an extravagant gateway leading into a night club atmosphere.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 tall gaunt looking man greets him as he walks in.</w:t>
      </w:r>
    </w:p>
    <w:p>
      <w:pPr>
        <w:autoSpaceDN w:val="0"/>
        <w:autoSpaceDE w:val="0"/>
        <w:widowControl/>
        <w:spacing w:line="264" w:lineRule="exact" w:before="28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Tallman: Welcome back Remington. May I take… your bleeding sack or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coat for you.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Remington: No thanks mate, I do request a sit down with Papa Ghede . I’ll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be at the bar.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Tallman: Like usual Master Stone.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 walks through the room. Devils, possessed humans, djinns, fauns,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werewolves, vampires, revenants, skin walkers, pixies, witches,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abominations, sirens, fairies, harpies, wendigoes fill the club with dance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and drink. LA DANSE MACABRE is a sanctuary to the supernatural it is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magically bond club that creates good vibes, the owner of the club and it’s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guardian is Papa Ghede a deity of death and ceremonies. Remington sits at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bar where the bar tender already has a glass filled of gin with the bottle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sitting next to the glass.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214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Remington: Have one of the Frankenstiens come out I need a patch up.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Now Frankenstein may be slang to most as a monster or something crudely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pieced together, however amongst the dead alive underground the novel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coined a phrase amongst them that ment a doctor of the dead. Kind of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mechanic to repair a corpse.</w:t>
      </w:r>
    </w:p>
    <w:p>
      <w:pPr>
        <w:autoSpaceDN w:val="0"/>
        <w:autoSpaceDE w:val="0"/>
        <w:widowControl/>
        <w:spacing w:line="264" w:lineRule="exact" w:before="28" w:after="0"/>
        <w:ind w:left="0" w:right="4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Bartender: just take it easy for a moment we have the best there is just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upstairs. I’ll send a bar back up to fetch him.</w:t>
      </w:r>
    </w:p>
    <w:p>
      <w:pPr>
        <w:autoSpaceDN w:val="0"/>
        <w:autoSpaceDE w:val="0"/>
        <w:widowControl/>
        <w:spacing w:line="264" w:lineRule="exact" w:before="28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After a few drinks a man in a leather apron and a suitcase plops up next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him. He slams down a black leather suitcase on the bar.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Frankenstein like doctor : so you need some repair? Other than that hole in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chest you look pretty well preserved.</w:t>
      </w:r>
    </w:p>
    <w:p>
      <w:pPr>
        <w:sectPr>
          <w:pgSz w:w="8000" w:h="12000"/>
          <w:pgMar w:top="442" w:right="642" w:bottom="46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Remington: yeah doc. Let me show you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Remington peels the ascot off his wound while holding his head in place.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puddle of gin pours out onto his coat, shirt, and chest. The doctor examines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him in amazement.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Doctor: how are you still able to move the rest of your body?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Remington: can you reattach my head or not doc?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Doc: yeah yeah I got this.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doctor stitches him up and repairs his physical damage, aesthetically as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possible. Remington tips him and off he goes. Most the way through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bottle a Harpy rest up next to him on the bar. She had mainly hidden away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her crow like talons and feathers with flowing black silk robe 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Remington: haven’t seen you around.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Harpy: Just got into town, spent a lot of time up north. Locals caught wind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of where I nested and burned my roost.</w:t>
      </w:r>
    </w:p>
    <w:p>
      <w:pPr>
        <w:autoSpaceDN w:val="0"/>
        <w:autoSpaceDE w:val="0"/>
        <w:widowControl/>
        <w:spacing w:line="264" w:lineRule="exact" w:before="30" w:after="0"/>
        <w:ind w:left="0" w:right="4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Remington: well doesn’t look like much disfiguring happened at least.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Harpy: lucky for me I was busy eating their kids.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Remington spits a mouth full of gin back into his cup.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Harpy: yeah the goats just had a couple the previous year. Hehe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Remington: You had me for a moment, I mean I wouldn’t put it past some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of the customers that come through here. But I like to think La Danse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Macabre lures a more ethical brand of evil to its midst.</w:t>
      </w:r>
    </w:p>
    <w:p>
      <w:pPr>
        <w:autoSpaceDN w:val="0"/>
        <w:autoSpaceDE w:val="0"/>
        <w:widowControl/>
        <w:spacing w:line="264" w:lineRule="exact" w:before="30" w:after="0"/>
        <w:ind w:left="0" w:right="216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Harpy: My name is Olivia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Remington: Remy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Olivia: care for a dance? Remy: Sure sweet thing.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Remy chugs the rest of his bottle and presents his arm to the lady. She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takes it and they walk down to the dance floor. A devil plays a fiddle ,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siren sings, and a witch doctor on a drum. A dance amongst the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supernatural commences for hours. Eventually Remy convinces Olivia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wait at the bar with him to share another bottle. About halfway through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next bottle of gin Olivia had reached her limit of partaking of the gin. She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gives Remy a good night kiss to head home but asks one more question.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Olivia: So why does a dead guy find the need to drink so much?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Remy: well you notice how preserved I look. How I’m not a rotting corpse.</w:t>
      </w:r>
    </w:p>
    <w:p>
      <w:pPr>
        <w:autoSpaceDN w:val="0"/>
        <w:autoSpaceDE w:val="0"/>
        <w:widowControl/>
        <w:spacing w:line="264" w:lineRule="exact" w:before="30" w:after="0"/>
        <w:ind w:left="0" w:right="244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Olivia: Yeah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Remy: How I don’t seem hungry or aggressive.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Olivia: yeah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Remy: how I move just like anyone on the dance floor not like a walking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stiff.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Olivia: Yes yes . So your special.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Remy: well I’m not a revenant, I’m not a ghoul or a zombie.</w:t>
      </w:r>
    </w:p>
    <w:p>
      <w:pPr>
        <w:sectPr>
          <w:pgSz w:w="8000" w:h="12000"/>
          <w:pgMar w:top="314" w:right="660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Olivia: Vampire! I knew it.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Remy: not a Vampire either. You see I’m a ghost.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Olivia: A ghost? But you are physically here. I just kissed you.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Remy: Yeah yeah I know. You see I died from alcoholism.. I technically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pickled my body. I died In my sleep was high on opium filled with liquor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and didn’t even realize I was dead. I woke on an embalming table all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stitched up and ready for a coffin. I guess I just haunt my own pickled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corpse. I continue to over use drugs and alcohol to keep my corpse pickled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and we’ll preserved. I don’t need to sleep but I rest in a bath of alcohol now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and again. Olivia: well that’s a new one. You are definitely something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special Remy.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With that Olivia leaves the club and Remy goes back to finishing his bottle.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Another hour goes by and a revenant in a nice suit approaches him at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bar.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Well dressed revenant: Papa Ghede is ready for you. Follow me.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Remy stands and grabs the severed head. From his feet.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Remy: After you.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 follows the revenant up the stairs to a door guarded by a fairly large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zombie. The zombie opens the door and let’s the two pass . The office 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like an old study filled with ancient relics and symbols of death. A statue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 cat sits on a pillar next to the door. A pick, a hoe, and a spade sit on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wall above a throne. The large throne of black velvet and blood wood.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Ghede sits in this throne. Papa Ghede dressed to the nines wearing a black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undertaker's coat, a black top hat and stuff cotton in his nose and ears, black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circular glasses with the right lens popped out. Dark complexion with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stark whit skull painted on his face. Ghede sits back in his throne with his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leg propped up on the other really showing off his sexy black gator skin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dress shoes.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Flicking open his zippo, Papa Ghede lights two cigarettes in his mouth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gestures Remington forward.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Remy: I think we might have a problem.</w:t>
      </w:r>
    </w:p>
    <w:p>
      <w:pPr>
        <w:autoSpaceDN w:val="0"/>
        <w:autoSpaceDE w:val="0"/>
        <w:widowControl/>
        <w:spacing w:line="264" w:lineRule="exact" w:before="30" w:after="0"/>
        <w:ind w:left="0" w:right="4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Remy unravels the blanket to drop the mutated man-hound head to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ground.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Papa Ghede : Looks like some ancient black magic shit. You walk your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doggy a little too hard Remy?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Remy: He came to me to recruit me in some end of days war. Lead by…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what was it… oh yeah the Obsidian Witch of Death.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Papa Ghede : Haha stupid Bitch try to steel such titles. Whore must first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respect death before she claims names to it. But this explains why so many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of the family has been moving and migrating. I don’t think it is coincidence</w:t>
      </w:r>
    </w:p>
    <w:p>
      <w:pPr>
        <w:sectPr>
          <w:pgSz w:w="8000" w:h="12000"/>
          <w:pgMar w:top="314" w:right="646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it is you bringing me this information my special child. You are special.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Very unique . A drunk and a drug addict but hell of fucking dancer and I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love dancers, Haha. I think you may have found your true calling today. I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know of an organization that needs to know about the Witch's plans. I want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you to represent us, an ambassador of that not so bad, bad guys. Haha.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Maybe if we help them we won’t need to hide so much from their hunters.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Remy: What do you need me to do Ghede ?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Ghede : I need you to take this skeleton key. The key will fit any lock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once turned and used it will turn the door into a gateway. Just make sure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you choose a door you can fit. Haha you pick a drawer and you’ll have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go through limb at a time haha . Whenever you reach the other side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surrender and say these exact words “I am the raven that watches over”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they will respond “nevermore ” and you repeat “nevermore” if this works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they will interrogate you just make sure they know you represent me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our kind and that The Dark Witch of the well has returned and is building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an army.</w:t>
      </w:r>
    </w:p>
    <w:p>
      <w:pPr>
        <w:autoSpaceDN w:val="0"/>
        <w:autoSpaceDE w:val="0"/>
        <w:widowControl/>
        <w:spacing w:line="264" w:lineRule="exact" w:before="30" w:after="0"/>
        <w:ind w:left="0" w:right="72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Remy: I am the raven that watches over Ghede : Nevermore Remy: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nevermore?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Ghede : see you got it, haha . Easy peasy you pickled bastard. Now get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fuck out of here and grab a bottle of shine to go. Oh and wait till you are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out of my place before you use that key!</w:t>
      </w:r>
    </w:p>
    <w:p>
      <w:pPr>
        <w:sectPr>
          <w:pgSz w:w="8000" w:h="12000"/>
          <w:pgMar w:top="314" w:right="668" w:bottom="144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left"/>
      </w:pPr>
      <w:r>
        <w:rPr>
          <w:rFonts w:ascii="Charis SIL Bold" w:hAnsi="Charis SIL Bold" w:eastAsia="Charis SIL Bold"/>
          <w:b/>
          <w:i w:val="0"/>
          <w:color w:val="000000"/>
          <w:sz w:val="22"/>
        </w:rPr>
        <w:t>Chapter Twelve: Calling Director Perkins</w:t>
      </w:r>
    </w:p>
    <w:p>
      <w:pPr>
        <w:autoSpaceDN w:val="0"/>
        <w:autoSpaceDE w:val="0"/>
        <w:widowControl/>
        <w:spacing w:line="266" w:lineRule="exact" w:before="878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72"/>
        </w:rPr>
        <w:t>S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 tatic flickers out of thin air. A couple of sequenced bursts of light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bounce through the blue cloud of smoke, in a pattern similar that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 dial tone. The cluster sharpens until it makes a recognizable version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Director.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Director Mage Perkins: Gentlemen, The witch is back.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Raphael: Well we could have told you that.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Director Mage Perkins : What, how did you find out?</w:t>
      </w:r>
    </w:p>
    <w:p>
      <w:pPr>
        <w:autoSpaceDN w:val="0"/>
        <w:autoSpaceDE w:val="0"/>
        <w:widowControl/>
        <w:spacing w:line="264" w:lineRule="exact" w:before="28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Raphael: When I was freed from my curse I could feel the others released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from theirs.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Director Mage Perkins: Others? There's more than just her?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Raphael: Yes, Drako is still alive.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Director Mage Perkins: This is very surprising, all this happening now.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Raphael: We focus on stopping her before she acquires to much power first,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then we can find Drako. From what I felt he wasn't going anywhere fast. It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felt like he was imprisoned.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Director Mage Perkins: feel?</w:t>
      </w:r>
    </w:p>
    <w:p>
      <w:pPr>
        <w:autoSpaceDN w:val="0"/>
        <w:autoSpaceDE w:val="0"/>
        <w:widowControl/>
        <w:spacing w:line="264" w:lineRule="exact" w:before="28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Raphael: We don't have time to explain now. We need Drako's sword. It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was the only weapon that came close to hurting her.</w:t>
      </w:r>
    </w:p>
    <w:p>
      <w:pPr>
        <w:autoSpaceDN w:val="0"/>
        <w:autoSpaceDE w:val="0"/>
        <w:widowControl/>
        <w:spacing w:line="264" w:lineRule="exact" w:before="28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Director Mage Perkins: From what our records show it still is encased in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walls of the old Citadel. Right under the monument of the Blades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Solomon.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Raphael: So happy me and my brothers legacy is so well cherished.</w:t>
      </w:r>
    </w:p>
    <w:p>
      <w:pPr>
        <w:autoSpaceDN w:val="0"/>
        <w:autoSpaceDE w:val="0"/>
        <w:widowControl/>
        <w:spacing w:line="264" w:lineRule="exact" w:before="28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Director Mage Perkins: I'm sorry that the Order had gone through a few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changes in the past three, four hundred years.</w:t>
      </w:r>
    </w:p>
    <w:p>
      <w:pPr>
        <w:autoSpaceDN w:val="0"/>
        <w:autoSpaceDE w:val="0"/>
        <w:widowControl/>
        <w:spacing w:line="264" w:lineRule="exact" w:before="28" w:after="0"/>
        <w:ind w:left="0" w:right="122" w:firstLine="0"/>
        <w:jc w:val="both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Raphael: It doesn't matter. We didn't serve to be remembered, we did what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we did to rid this world of evil like that of the witch. Whats important now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is getting that sword and preparing for an attack.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Director Mage Perkins: Agent Cassidy, I need you to gather the coffin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any supplies you may need. Then you and Raphael to get to Ocracoke. By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time you make it there a ship will be waiting to take you back here.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Oh great, just have to travel about 1,800 miles. We will get to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ship in about a week. And then who knows how long to Spain.</w:t>
      </w:r>
    </w:p>
    <w:p>
      <w:pPr>
        <w:autoSpaceDN w:val="0"/>
        <w:autoSpaceDE w:val="0"/>
        <w:widowControl/>
        <w:spacing w:line="264" w:lineRule="exact" w:before="28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Director Mage Perkins: I already have an idea for a team to get the sword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from the citadel. Hopefully we will have the sword back before or when</w:t>
      </w:r>
    </w:p>
    <w:p>
      <w:pPr>
        <w:sectPr>
          <w:pgSz w:w="8000" w:h="12000"/>
          <w:pgMar w:top="442" w:right="642" w:bottom="46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you get in.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* * *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Four days ago, Madrid, Spain. Deep below the Fallen Angel statue in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secret bunker. A burst of amber light rims the cracks just behind a closet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door. Remy turns the handle and steps into a lobby of priests and men in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suits. An alarm goes off and the room empties out while being filled with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men in Victorian uniforms that look like a combination of military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priest outfits. All carrying engraved shealeighs . He puts his hands in the air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and they proceed to close in on him.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Remy: Hey mates, I have very important information from PapBefore 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can finish they all start whacking at him. Remy: I.. hey 'oof' I am- Thud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whack to the back of his neck.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Remy: I am thuhA hook across his jaw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Remy: I am- Thunk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 uppercut launching the body into the air backwards. Remington lets his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body drop to the ground while he stays standing exactly where he was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initially his as his spectral form. The guards continue to beat his corpse.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Remy: You got to be kidding me. Hello?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guards notice they are beating a corpse. They eventually look up at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Remy's astral self.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Remy: I am the Raven that-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One guard reaches into his pocket and pulls out a fist full of salt chunks that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 flings at Remy. Remy bursts into streams of smoke like ambient light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and forms back together on the other side of the room. He goes to hover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down the hall and he finds himself unable to move forward. He then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attempts to go backward and cannot. A lady with a light blue dress comes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down the hallway to Remy. He looks up and notices a seal engraved into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marble ceiling.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Remy: A witch, seriously.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Blue Witch: How did you get in here?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Remy: I am the raven that watches over.</w:t>
      </w:r>
    </w:p>
    <w:p>
      <w:pPr>
        <w:autoSpaceDN w:val="0"/>
        <w:tabs>
          <w:tab w:pos="406" w:val="left"/>
        </w:tabs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Blue Witch: Nevermore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She pulls a ceramic jar from her robe and speaks in indiscernible Latin.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He is sucked into the vessel.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Blue Witch: Sorceress, not Witch.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 hour later Remy is released out of the jar. He escapes out of the vessel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only to find himself contained in a bigger one. A large glass box riddled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with seals and tomes.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Remy: Are you serious! I'm here with important information! Just check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my fucking bag!</w:t>
      </w:r>
    </w:p>
    <w:p>
      <w:pPr>
        <w:sectPr>
          <w:pgSz w:w="8000" w:h="12000"/>
          <w:pgMar w:top="314" w:right="640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Another couple hours pass and the blue sorceress walks up to Remington.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Blue Sorceress: We found your bag, you know the one the embalmed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corpse that looks like you had in his hand. Two questions, first how did you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get in this facility and two where did you find the mutated head.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Remy: Well dark mysterious and sexy, My name is Remington Stone, you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can call me Remy. You honestly think I would just walks into here? I was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sent by Papa Ghede . In which I was trying to tell your goons before they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so anxiously beat my well preserved body!... I'm warning you now, they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better of not messed up the face at all. I just had that head reattached.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head, well that ugly bastard attacked me in the middle of an opium den.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Not before he told me about the master plan to recruit all creatures of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night to join the army of some crazy Obsidian Witch.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Blue Sorceress: I see, I'll make sure your corpse is patched back up.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She starts to walk away and turns back for a moment.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Blue Sorceress: My name is Aurora.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About three hours pass and a group of the guards in same uniforms as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before come out. Remington watches them drag out his corpse on a metal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slabbed medical cart. A well dressed man enters the room. Most notably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other than his blatant rank over everyone was a large broach pin with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glowing clear crystal in the center of a silver spearhead. He approaches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medical cart.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Director Mage Perkins: We have done some further research into your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findings Mr. Stone. It checks out. I apologize for how we treated your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breach into our facility but what you must understand is that it should not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have been possible for you to of gained access. I will have to have a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conversation with Papa Ghede about this as soon as we are able to find him.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Wouldn't suppose you could help us out with that, could you?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Remy: Please just call me Remy, and my information was meant to be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peace treaty from Papa Ghede . No offense but it doesn't seem like you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want to take very peaceful actions towards him, but before you dwell too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much on his ability to gain access to your facility just think about this. 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had the ability to the whole time but decided to use it to warn you, to help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prevent a crazy witch and extend a peace treaty.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Director Mage Perkins: Fair enough. I am going to release this chamber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and allow you to re-enter your body. Please follow my men here to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waiting room. I have so many more questions for you but first I need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finish up a call in the other room.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Remy is released and jumps back into his body. He jumps off the metal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table and starts to walk with the guards. Remy looks over at one of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guards.</w:t>
      </w:r>
    </w:p>
    <w:p>
      <w:pPr>
        <w:sectPr>
          <w:pgSz w:w="8000" w:h="12000"/>
          <w:pgMar w:top="314" w:right="642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Remy: So any booze in this place? I could use a drink after that shite'... So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whats with that Aurora bird... I think she was flirting with me a bit earlier...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Do you talk? Yeah me neither, I just hate it when blokes wont stop running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their mouths.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Remy does a one over on his body and notices several divots, crushed bone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and torn skin.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Remy: You guys are reel Bastards you know that? I better get some repairs.</w:t>
      </w:r>
    </w:p>
    <w:p>
      <w:pPr>
        <w:autoSpaceDN w:val="0"/>
        <w:autoSpaceDE w:val="0"/>
        <w:widowControl/>
        <w:spacing w:line="264" w:lineRule="exact" w:before="30" w:after="0"/>
        <w:ind w:left="0" w:right="576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Aurora walks into the waiting room. Remy stands up from his chair.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Aurora: The Director would like to talk with us.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She walks up to him and places her hand on his chest, closes her eyes and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fluttering of small blue light flickers and dances from out of her down her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arm and into Remington.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Remy: Us?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Aurora: Yes, and that should fix your physical form. Just follow me.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Remy: Yeah of coarse . So I see you fixed my body of almost every bit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damage. Only thing I still have is the incision on my chest from. Well you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know, I was embalmed .</w:t>
      </w:r>
    </w:p>
    <w:p>
      <w:pPr>
        <w:autoSpaceDN w:val="0"/>
        <w:autoSpaceDE w:val="0"/>
        <w:widowControl/>
        <w:spacing w:line="294" w:lineRule="exact" w:before="0" w:after="0"/>
        <w:ind w:left="166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Aurora: Thought it was a good reminder, and I thought it added character.</w:t>
      </w:r>
    </w:p>
    <w:p>
      <w:pPr>
        <w:autoSpaceDN w:val="0"/>
        <w:autoSpaceDE w:val="0"/>
        <w:widowControl/>
        <w:spacing w:line="264" w:lineRule="exact" w:before="30" w:after="0"/>
        <w:ind w:left="0" w:right="4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They walk into the office with Director Mage Perkins sitting in a large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throne at his desk with three chairs in front of the desk. The office 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cluttered with relics, obscure taxidermy, and old books.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Director Mage Perkins: Come in, take a seat. As you know The Black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Witch has returned. She seems to be tempting other supernatural beings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join forces with her. Lucky for us we have someone that has faced her in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past and not only lived, he and his unit had almost killed her.</w:t>
      </w:r>
    </w:p>
    <w:p>
      <w:pPr>
        <w:autoSpaceDN w:val="0"/>
        <w:autoSpaceDE w:val="0"/>
        <w:widowControl/>
        <w:spacing w:line="272" w:lineRule="exact" w:before="22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Aurora: Faced her? But I thought the last time she was seen was during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16</w:t>
      </w:r>
      <w:r>
        <w:rPr>
          <w:w w:val="101.04347726573116"/>
          <w:rFonts w:ascii="Nimbus Roman Regular" w:hAnsi="Nimbus Roman Regular" w:eastAsia="Nimbus Roman Regular"/>
          <w:b w:val="0"/>
          <w:i w:val="0"/>
          <w:color w:val="000000"/>
          <w:sz w:val="23"/>
        </w:rPr>
        <w:t xml:space="preserve"> th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 century. The legend of the group called Blades of Solomon all died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banishing her.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Director Mage Perkins: Well that would be the Official story released to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Library of the Order. However the classified story goes as such. The Blades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of Solomon sacrificed their own lives to channel what was essentially all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ability and power they have gained over their lifetime into Drako's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Sword. Drako was the leader of the group and his sword gave name to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unit. The sword was originally King Solomon's. He had started an order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hunt down and contain the supernatural creatures and demons. The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commanding officer every generation would pass down the sword.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significance of this sword and why I'm talking about it so much you are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wondering.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 knock on the door stops the conversation for a moment.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Director Mage Perkins: Who is it?</w:t>
      </w:r>
    </w:p>
    <w:p>
      <w:pPr>
        <w:sectPr>
          <w:pgSz w:w="8000" w:h="12000"/>
          <w:pgMar w:top="314" w:right="640" w:bottom="384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Gunnr: Tis Gunnr!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Director Mage Perkins: Come in, of coarse come in.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door slams open. A tall blond woman dressed in ornate viking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wardrobe, her hair is knot worked up into a Mohawk looking style shaved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on the sides. She has two hand axes on her sides and a round shield on her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back. Mithril silver bracers and piercing blue eyes.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Director Mage Perkins: Please, close the door and take a seat. Agent Mage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Aurora and Remington Stone, this is Agent Paladin Gunnr, our very own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Valkyrie.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Gunnr sits in the empty chair.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Director Mage Perkins: Where was I, Oh yeah. I was just talking about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sword of Solomon and its significance with the recent development of Th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Black Witches return. You see the sword wielded by Drako himself almost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slain the immortal witch. He had struck her heart, an impossible task.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However she had protected her heart with a magical shield. This shield, if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broken forced every living being within thirty yards into a crystallized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cocoon shielded from time. Raphael, the only Templar left other than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Drako was affected by this curse. Along with the witch and Drako. And our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American Agent had just released Raphael from his curse. Unfortunately it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seems that had also unlocked the witch from hers. This brings me to why I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have you three in front of me now.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Sword is encased inside of the wall that memorializes the Blades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Solomon. We need the sword and I want you three to work together to get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Remy: woah woah woah ... First off, I'm not one of your agents. Second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why not just get it yourself. The memorial is down the hall I presume.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Director Mage Perkins: The Memorial is in the original headquarters. Deep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underground in London. We have been getting reports that a high activity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of undead and other supernatural beings have swarmed to the area. We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believe it is the Witch looking for that very same sword. As for you not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being an agent, I thought over Papa Ghede's offer and I want you to work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with us on this. Really secure that peace treaty. This needs to be done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quietly without drawing any attention. A man that can go through walls,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cant die, and have friends on that side of the battle field , knows the back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allies and sewers of the location. Yes, you will come in handy.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Remy: And if I say no?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Director Mage Perkins: We put you back into that jar and I find a way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find Papa Ghede and tell him the deals off.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Remy: You . Are. A. prick! But it seems I have no choice. ( Remy looks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his right and then to his left) at least I'll have attractive company.</w:t>
      </w:r>
    </w:p>
    <w:p>
      <w:pPr>
        <w:sectPr>
          <w:pgSz w:w="8000" w:h="12000"/>
          <w:pgMar w:top="314" w:right="668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Gunnr looks down at Remy and gives him an intimidating smirk with one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brow raised. You can read her face as if it was chiseled in stone. It reads as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if she's saying “foolish little man, I would destroy you”. Remington reads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look very clearly, his cheesy smile goes to wide eyed scared puppy. 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moves his gaze along with his look towards Aurora. She is giggling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rolling her eyes because of his ridiculous behavior.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DMP: O.K. Enough, time to start taking this war seriously. Because that 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exactly what this is. War. You have about fifty-five days to train before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rest of the team arrive. Once they arrive, you all suit up and then your off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for another four days till' you arrive in London. So with this time, we will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use it very wisely. Gunnr your going to try and train these two in combat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training, Aurora quick defensive hand seals, and Mr. Stone will start to go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over the lay of the land, strategic place markers, valuable assets, I want you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three to have won this battle in your dreams by week two. And Gunnr, you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will be happy to know, we found Themeg Skovron. We have brought him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 on a special contract to work you guys up some new wardrobe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armor.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Gunnr: Aye, his father Forged the spear I sacrificed to end the life of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rampaging Juggernaut, the very same Juggernaut I had Themeg smith this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Helm from.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Gunnr takes her helm off and shows it off to Remington and Aurora. They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politely look at it and nod but however have very little knowledge of what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they are looking at and why. The new team of three get up and are directed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to their new quarters.</w:t>
      </w:r>
    </w:p>
    <w:p>
      <w:pPr>
        <w:autoSpaceDN w:val="0"/>
        <w:autoSpaceDE w:val="0"/>
        <w:widowControl/>
        <w:spacing w:line="632" w:lineRule="exact" w:before="426" w:after="0"/>
        <w:ind w:left="576" w:right="576" w:firstLine="0"/>
        <w:jc w:val="center"/>
      </w:pPr>
      <w:r>
        <w:rPr>
          <w:rFonts w:ascii="Charis SIL Regular" w:hAnsi="Charis SIL Regular" w:eastAsia="Charis SIL Regular"/>
          <w:b w:val="0"/>
          <w:i w:val="0"/>
          <w:color w:val="000000"/>
          <w:sz w:val="72"/>
        </w:rPr>
        <w:t xml:space="preserve">Chapter Thirteen </w:t>
      </w:r>
      <w:r>
        <w:rPr>
          <w:rFonts w:ascii="Charis SIL Regular" w:hAnsi="Charis SIL Regular" w:eastAsia="Charis SIL Regular"/>
          <w:b w:val="0"/>
          <w:i w:val="0"/>
          <w:color w:val="000000"/>
          <w:sz w:val="52"/>
        </w:rPr>
        <w:t>High Seas</w:t>
      </w:r>
    </w:p>
    <w:p>
      <w:pPr>
        <w:sectPr>
          <w:pgSz w:w="8000" w:h="12000"/>
          <w:pgMar w:top="314" w:right="672" w:bottom="144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left"/>
      </w:pPr>
      <w:r>
        <w:rPr>
          <w:rFonts w:ascii="Charis SIL Bold" w:hAnsi="Charis SIL Bold" w:eastAsia="Charis SIL Bold"/>
          <w:b/>
          <w:i w:val="0"/>
          <w:color w:val="000000"/>
          <w:sz w:val="22"/>
        </w:rPr>
        <w:t>Chapter Thirteen: High Seas</w:t>
      </w:r>
    </w:p>
    <w:p>
      <w:pPr>
        <w:autoSpaceDN w:val="0"/>
        <w:autoSpaceDE w:val="0"/>
        <w:widowControl/>
        <w:spacing w:line="266" w:lineRule="exact" w:before="87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72"/>
        </w:rPr>
        <w:t>C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 assidy, Chief, Raphael, Luke, and Mua ditch their two canoes on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inner banks of Ocracoke. Only Cassidy and Raphael are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expected for the voyage however. They start to walk across the island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port. Cassidy starts to tell the story of Edward Thatch and the mark 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made on this very island.</w:t>
      </w:r>
    </w:p>
    <w:p>
      <w:pPr>
        <w:autoSpaceDN w:val="0"/>
        <w:autoSpaceDE w:val="0"/>
        <w:widowControl/>
        <w:spacing w:line="264" w:lineRule="exact" w:before="28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They arrive to the other side to be greeted by the Orders Navel command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units, all dressed in long slick black coats, and sharp angled hats. A Silver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emblem of a Trident skewering a serpent on their left chess and right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shoulder like a badge. The unit commander approaches with three soldiers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with trident bayoneted rifles.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Unit Commander: Woah, “</w:t>
      </w:r>
      <w:r>
        <w:rPr>
          <w:rFonts w:ascii="Nimbus Roman Regular" w:hAnsi="Nimbus Roman Regular" w:eastAsia="Nimbus Roman Regular"/>
          <w:b w:val="0"/>
          <w:i w:val="0"/>
          <w:color w:val="181818"/>
          <w:sz w:val="22"/>
        </w:rPr>
        <w:t xml:space="preserve"> If we can’t wake up to the fact that deep down </w:t>
      </w:r>
      <w:r>
        <w:rPr>
          <w:rFonts w:ascii="Nimbus Roman Regular" w:hAnsi="Nimbus Roman Regular" w:eastAsia="Nimbus Roman Regular"/>
          <w:b w:val="0"/>
          <w:i w:val="0"/>
          <w:color w:val="181818"/>
          <w:sz w:val="22"/>
        </w:rPr>
        <w:t xml:space="preserve">inside we are good,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</w:t>
      </w:r>
      <w:r>
        <w:rPr>
          <w:rFonts w:ascii="Nimbus Roman Regular" w:hAnsi="Nimbus Roman Regular" w:eastAsia="Nimbus Roman Regular"/>
          <w:b w:val="0"/>
          <w:i w:val="0"/>
          <w:color w:val="181818"/>
          <w:sz w:val="22"/>
        </w:rPr>
        <w:t xml:space="preserve"> then we deserve to remain asleep dreaming we are evil.”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Unit Commander: O.K. So you are our guy, Agent Cornelius Cassidy.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Director said just two of you. What the Hell is this?</w:t>
      </w:r>
    </w:p>
    <w:p>
      <w:pPr>
        <w:autoSpaceDN w:val="0"/>
        <w:autoSpaceDE w:val="0"/>
        <w:widowControl/>
        <w:spacing w:line="264" w:lineRule="exact" w:before="28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First off It's sir to you and Sir Cassidy. You trained you to reveal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operatives full names out in the field in front of unfamiliar travelers?</w:t>
      </w:r>
    </w:p>
    <w:p>
      <w:pPr>
        <w:autoSpaceDN w:val="0"/>
        <w:autoSpaceDE w:val="0"/>
        <w:widowControl/>
        <w:spacing w:line="264" w:lineRule="exact" w:before="28" w:after="0"/>
        <w:ind w:left="0" w:right="4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These men have been deputized by me, making them your superiors as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Unit Commander: The Director said their may be some preliminary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proceedings to discuss your placement amongst the Order when we arrive.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That's just fine, but until that time I will remain at my earned rank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until someone with the proper authority tries to strip that from me to my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face, do you understand me soldier?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Unit Commander: Yes Sir, this way to the crafts sir.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* * *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Voyage was a treacherous and long voyage. Storms out at sea in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middle of Atlantic Ocean, would have torn most ships in half. Luckily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vessel was bound in runes and protective seals in its hull. Cassidy took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opportunity to spar and share combat techniques with the crew and his new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acquired deputies. Raphael had a field day attempting to train the lot in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sword combat, almost as much fun they had watching him fire a rifle.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Back at the bunker Gunnr jumps out from behind a wall into the mess hall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spearing Remington to the ground. His Specter form floats behind them and</w:t>
      </w:r>
    </w:p>
    <w:p>
      <w:pPr>
        <w:sectPr>
          <w:pgSz w:w="8000" w:h="12000"/>
          <w:pgMar w:top="442" w:right="648" w:bottom="46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 does four quick gestures of geometry with his hands and a flicker of blue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sparks causes a brisk wind to strike Gunnr's back frosting it in little Ice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Crystals. She Stands up and flexes her back breaking off most of it. 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dives back into his corpse and kicks Gunnr in the pelvis. She catches his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leg with her thighs and shakes her head at him with a smile. She swings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downward at his head stopping her Hatchets edge on his cheek.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Gunnr: We need to find you a weapon.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Aurora phases out of camouflage. And hovers over to the two.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Aurora: Good improvement on your frost sign. Next time focus more on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dampness not just in the air but from her skin.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Gunnr: You make a good training partner Remy, half the time I get to fight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 training dummy, haha 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Remy: Laugh it up, maybe I need something with a little distance like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large stick or a lance to fight you at a reasonable distance. How do you leap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 rooms length in one stride?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Gunnr: No no no , I have much better idea for you.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* * *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Citadels ancient core now riddled with nests and barracks. All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creatures from the initial mutants the Obsidian Witch forged from street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children and rats to families of Were-wolves, ghouls, Harpies, Trolls,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Demonic beings, All, are marked with slightest bit of the darkness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Witch still had hidden within her. Her power running low as she depletes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her supply of ethereal darkness into her soldiers. She sits in a throne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constructed at those who would not join her. Lethargic and weak. With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big gasp of breath she screeches out “GORK!” A stumpy pig faced imp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approaches her side.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Gork: Yes my queen?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Witch: I need more children.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Gork: For soldiers? Should I gather Stray dogs too?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Witch: No, I need to eat their hearts. I have grown weak and now I must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feed. After I regain my strength we will open a gateway to unlimited power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and I shall never grow weak again! So, Children!.. NOW GORK!!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 scurries out of the core of the catacombs of which she made her thrown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room. As he scurries past rows of undead, mutant rat children, gremlins, 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starts to spread the word for the Dark Queens hunger.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Her armies take to the streets at night abducting any children out after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sun has fallen, killing parents if necessary, breaking into homes. The streets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of London have been deemed unsafe after dark due to the mysterious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killings and abductions. A strict curfew has been put into place and only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police and military are now allowed outside during nightfall.</w:t>
      </w:r>
    </w:p>
    <w:p>
      <w:pPr>
        <w:sectPr>
          <w:pgSz w:w="8000" w:h="12000"/>
          <w:pgMar w:top="314" w:right="648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Back in the catacombs there is a new addition down the cavernous hallway.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 cage filled with about two dozen children crying and screaming, Dark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Witch: Another, I need Another heart!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Gork walks up to the cage with a chain and two large guards, a blind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werewolf, and an undead troll. A large thorny looking skeleton key hangs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right under his pot belly gut on his belt, just out of sight from his own eyes.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troll opens the gate as the werewolf enters the cell scaring the children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against the inside walls of the cage.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All the children are frozen in fear. Except for two, brother and sister.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children of a magician street performer that specialized in having his kids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do the “ Second-Sight ”. Now this trick is meant to fool the audience into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believing in the magicians ability to read their minds, tell the past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future. What it actually is , is the detailed oriented perception and study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crowd. The Magician has his two children study each individual , listen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 on conversations while they wait in a staged waited lines , Bump into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them to search their pockets, Get close enough to smell if they've been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working in stalls or drinking in pubs. They use advanced perception,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deduction, and investigative principles, like little Sherlock Holmes.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Husher twins Made sure they focused on every bit of detail every step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way, no matter how intense, horrifying, or cruel.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Now that these twins are about to suffer a fate at the will of the Witch, they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go to work. Absorbing every last bit of information in order to plan an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escape from their eminent death. Louis and Sybil Expected the Werewolf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to come in just as he has the past three times now, they expected the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oblivious undead troll to obey his commands to the word, and they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expected Gork to come in with his chain and collar. Sybil feigned falling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ground weak. Knowing Gork would go for the weakest of them he slaps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collar on her as Louis inches to just behind Gork, Sybil slips the key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from its ring and it drops to the earthen ground. He drags her out. Louis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snatches up the key without notice. He quietly sneaks out from the cage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leaving the gate open he gestures to the others to get out and run. He climbs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to the top of the outside back section of the cage and whistles. The Were-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wolf stops and sniffs the air.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Blind were-wolf: The children are leaving.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Gork: WHAT!?! Go after them, Lump Head, you too. GOOO! Not you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little one. The Queen gets your heart. ' he licks his lips' then I get to pick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whatever I want before I send your lifeless body to the butcher.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two grunts pass by Louis on the cage down the catacombs halls. 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scales down the bars his shirts off and wrapped with a knot held I his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hands. Quiet but steady he gets right up behind Gork.</w:t>
      </w:r>
    </w:p>
    <w:p>
      <w:pPr>
        <w:sectPr>
          <w:pgSz w:w="8000" w:h="12000"/>
          <w:pgMar w:top="314" w:right="648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Sybil: You wish, you ugly monster.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Louis Throws his sister the key and wraps the shirt around Gorks head.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knot lined up perfectly to gag Gork. Sybil gets out of her chains and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knuckles the jagged skeleton key in-between her index and middle finger.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Louis nods to his twin sister and she nods back. Gork starts to overpower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Louis as he starts to get dragged from his footing. Sybil leaps right into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Gork with a series of rapid jabs to his abdominal and doesn't stop hitting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his abdominal from multiple direction until Gork falls to the ground.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gag falls out of his mouth as both Sybil and Louis hover over Gork.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Gork:.. uuuggh ... yoouu ... littllle ... basterdss ...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With his dying words he goes limp. The twins recalling the path they had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been dragged in , easily avoid being spotted on their escape. First they have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to try and save the other children scattered around the citadel. Tracking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clumsy troll footsteps speed them up their lost time. The troll has thirteen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of the kids huddled together in the mouth of a fork in the path. Sybil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Louis have the following conversation in sign language.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Sybil: How are we going to kill it?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Louis: Maybe we don't. He is slow. He acts. He doesn't think.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Sybil: Oh, I see. The wolf will come back with more kids. We wait. Let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him do the work. Then.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Louis: Then we trick the Troll into squishing the blind wolf.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Sybil: OK. How to trick. Wolf is fast. Smart. And smells us.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Louis: I run ahead, make him angry. Make him mad.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Sybil: how? He will eat you.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Louis picks up a stone from the ground tosses it in the air and catches it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with a smile on his face. They hide out behind a busted pillar and wait for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were-wolf to bring back every last child except one. The were-wolf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leaves to go find the last one, second to last in his mind. After The were-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wolf is no longer visible the twins give a confident nod back and fourth 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Louis runs ahead and Sybil chucks a rock at the back of the head of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zombie troll. Louis takes no time to get to work. He chucks a rock at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were-wolf from the other end of the room he finds the last child in. swiftly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running from corner to corner shelf to pillar to stone sarcophagus, flicking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stones and running. Now with the last kid safely with Louis as the blind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were-wolf jumps around the room trying to find the cause of the stones.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Blind Were-Wolf: Who's doing this!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Louis only replies with a whistle leading back to the fork.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Blind Were-wolf: I'm gunna rip you apart.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blind were-wolf charges down the hall after the whistle. The troll has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put some structural damage against the walls charging after random</w:t>
      </w:r>
    </w:p>
    <w:p>
      <w:pPr>
        <w:sectPr>
          <w:pgSz w:w="8000" w:h="12000"/>
          <w:pgMar w:top="314" w:right="660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directions for the cause of the rocks. Just as Louis runs behind the Troll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Sybil slides between its legs and yells out. “Here you frog lickers!”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rolls out of the way as the were-wolf pounces onto that spot. The Troll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Spinning around and slamming down his massive fist downward onto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bottom half of the were -wolf, crushing him. Just mush and flaps of fur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from his navel down. He violently almost uncontrollably from the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confusion and pain, he savagely bites and tears at the closest thing.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thing being the Zombie troll. Both the troll and the were-wolf slowly fall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limp in their piles of unrecognizable chunks of flesh, fur, and bone.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Twins gather the children and make their escape.</w:t>
      </w:r>
    </w:p>
    <w:p>
      <w:pPr>
        <w:autoSpaceDN w:val="0"/>
        <w:autoSpaceDE w:val="0"/>
        <w:widowControl/>
        <w:spacing w:line="264" w:lineRule="exact" w:before="30" w:after="0"/>
        <w:ind w:left="0" w:right="166" w:firstLine="0"/>
        <w:jc w:val="both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Bringing the children back to the police station. The officers believe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kids were under some kind of forceful need to lie in order to protect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serial killer.</w:t>
      </w:r>
    </w:p>
    <w:p>
      <w:pPr>
        <w:autoSpaceDN w:val="0"/>
        <w:autoSpaceDE w:val="0"/>
        <w:widowControl/>
        <w:spacing w:line="632" w:lineRule="exact" w:before="476" w:after="0"/>
        <w:ind w:left="432" w:right="288" w:firstLine="0"/>
        <w:jc w:val="center"/>
      </w:pPr>
      <w:r>
        <w:rPr>
          <w:rFonts w:ascii="Charis SIL Regular" w:hAnsi="Charis SIL Regular" w:eastAsia="Charis SIL Regular"/>
          <w:b w:val="0"/>
          <w:i w:val="0"/>
          <w:color w:val="000000"/>
          <w:sz w:val="72"/>
        </w:rPr>
        <w:t xml:space="preserve">Chapter Fourteen </w:t>
      </w:r>
      <w:r>
        <w:rPr>
          <w:rFonts w:ascii="Charis SIL Regular" w:hAnsi="Charis SIL Regular" w:eastAsia="Charis SIL Regular"/>
          <w:b w:val="0"/>
          <w:i w:val="0"/>
          <w:color w:val="000000"/>
          <w:sz w:val="52"/>
        </w:rPr>
        <w:t>No Time to Waste</w:t>
      </w:r>
    </w:p>
    <w:p>
      <w:pPr>
        <w:sectPr>
          <w:pgSz w:w="8000" w:h="12000"/>
          <w:pgMar w:top="314" w:right="866" w:bottom="144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left"/>
      </w:pPr>
      <w:r>
        <w:rPr>
          <w:rFonts w:ascii="Charis SIL Bold" w:hAnsi="Charis SIL Bold" w:eastAsia="Charis SIL Bold"/>
          <w:b/>
          <w:i w:val="0"/>
          <w:color w:val="000000"/>
          <w:sz w:val="22"/>
        </w:rPr>
        <w:t>Chapter Fourteen: No Time to Waste</w:t>
      </w:r>
    </w:p>
    <w:p>
      <w:pPr>
        <w:autoSpaceDN w:val="0"/>
        <w:autoSpaceDE w:val="0"/>
        <w:widowControl/>
        <w:spacing w:line="266" w:lineRule="exact" w:before="87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72"/>
        </w:rPr>
        <w:t>R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 emy wakes to noise down the hall. To lazy to get his body out of bed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 drifts out of his body phasing through the halls until he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sees Cassidy, Luke, Chief, Mua, and Raphael lead by a dozen soldiers.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very interesting gang he thought to himself. The lights start to click on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everyone starts to pile into the briefing room. Remy decides to drag his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body along to join them.</w:t>
      </w:r>
    </w:p>
    <w:p>
      <w:pPr>
        <w:autoSpaceDN w:val="0"/>
        <w:autoSpaceDE w:val="0"/>
        <w:widowControl/>
        <w:spacing w:line="264" w:lineRule="exact" w:before="28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Director: Alright Agents, and others... We are on the verge of a full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invasion non of you have ever seen the likes of, that is with the exception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of Sir Raphael. One of the Original Blades of Solomon members. Him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along with Cornelius Cassidy and was an American Agent specializing in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retrieval of new magics and personal protector of the casket that Raphael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was frozen in. You two will be joining Agent Mage Aurora our lead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specialist in Fae and light magics. Agent Paladin Gunnr expert in combat.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Oh and an actual Valkyrie. Last and least we have Remington Stone local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guide, and revenant.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I see you didn't state I am an agent, not was, is. And the rest of my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team.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Remy: Yeah, and I'm not a Revenant I'm a-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Director: ENOUGH! First off Cornelius, The order does not recruit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supernatural monsters into its ranks. You are lucky we need you right now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but after this mission we are going to detain you with your friends that we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will be researching a way to extract the curse from all of you.</w:t>
      </w:r>
    </w:p>
    <w:p>
      <w:pPr>
        <w:autoSpaceDN w:val="0"/>
        <w:autoSpaceDE w:val="0"/>
        <w:widowControl/>
        <w:spacing w:line="264" w:lineRule="exact" w:before="28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Chief: I have already found methods to help Cassidy. He is not like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monsters you know. The Wolf pup maybe unstable but with my help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Mua's lessons of control he wont harm anyone.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Director: Alright, I know your not familiar with how the chain of command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works, but what the leader says, goes. And I'm in charge here and it is not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up for debate.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Chief: I am very familiar with how leadership and commands work. I guess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where I come from you listen to those wiser than yourself no matter how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high you sit on the hill.</w:t>
      </w:r>
    </w:p>
    <w:p>
      <w:pPr>
        <w:autoSpaceDN w:val="0"/>
        <w:autoSpaceDE w:val="0"/>
        <w:widowControl/>
        <w:spacing w:line="264" w:lineRule="exact" w:before="28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Director: I had enough, bring these men to their new quarters and start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getting the Sword excavation team ready. Skovron get these guys familiar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with their new armor.</w:t>
      </w:r>
    </w:p>
    <w:p>
      <w:pPr>
        <w:sectPr>
          <w:pgSz w:w="8000" w:h="12000"/>
          <w:pgMar w:top="442" w:right="656" w:bottom="46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 short Stocky man with a graying beard comes out from behind Gunnr's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hips and moves to the front of the room. You can tell hes been working up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until just now as his fingers are blackened and he still has on goggles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 apron made from a large reptile or basilisk. Themeg Skovron: Alright,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this way follow me.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Skovron pulls out Remington's body armor and mail.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Themeg Skovron: So you all have been fitted, you two had measurements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taken on the ship I worked with so I' sorry if they're not as precise as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measurements I would've taken myself. Now first is your mithril/hydra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scale flexible under armor. Minimal engraved Damascus heavy armor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plates for your chest, neck, shoulders, pelvis, legs, and arms. All the pieces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should lock into each other and stayed sealed unless you command it with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your personalized tome. Now come up and grab your new gear. Once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you've figured out your word just say the word you've come up with is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secret to my protection and I will protect it. For example if your word was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Unicorn. You would say, Unicorn is the secret to my protection and I will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protect it.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newly forged team of misfits walk up and grab their custom armor sets.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 swipes his up and walks up to Director Mage Perkins.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So who's in charge of this mission?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DMP: Agent Mage Aurora, will be taking point.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Aurora: Shouldn't the agent with specialization in recovery missions take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point?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DMP: Yes an “agent” should. Unfortunately it looks like we recently lost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our specialist to Vampirism of all things. Now MOVE OUT!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If I'm not an agent, why am I on this mission?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DMP: Just like Mr. Stone here. You will get paid your dues when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sword is recovered. As far as the Order is concerned you are just a paid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mercenary.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I demand a fair hearing with the council.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DMP: You will demand nothing! We will determine your usefulness after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we evaluate your actions of this very urgent mission. Now move!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Outside Ricardo Bellver's Statue of the fall of Lucifer. The Order had Duke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of Fernán Núñez Commission this fountain as a secret entrance into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new Order home-base. The team all suited up in their custom armor, split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off into two groups and enter armored black carriages. Gunnr, Raphael,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four soldiers in one. Remington, Aurora, Cassidy and three soldiers in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other.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Remy: Wow, you guys take a little travel serious 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Some ways into the ride and Gunnr leans in towards Raphael. She starts to</w:t>
      </w:r>
    </w:p>
    <w:p>
      <w:pPr>
        <w:sectPr>
          <w:pgSz w:w="8000" w:h="12000"/>
          <w:pgMar w:top="314" w:right="648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whisper to him.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Gunnr: Your brothers rejoice in Valhalla.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Raphael: I believe your mistaken , My brothers were not northmen . Maybe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they rejoice in Heaven?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Gunnr: Valhalla is the “Heaven” for warriors. In Valhalla they drink from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endless casks, eat from ever regrowing roast, and to fight with no concerns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of their lives to be in jeopardy.</w:t>
      </w:r>
    </w:p>
    <w:p>
      <w:pPr>
        <w:autoSpaceDN w:val="0"/>
        <w:autoSpaceDE w:val="0"/>
        <w:widowControl/>
        <w:spacing w:line="264" w:lineRule="exact" w:before="30" w:after="0"/>
        <w:ind w:left="0" w:right="4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Raphael: Heh, that does sound nice. So a real Valkyrie? How did they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manage to bring you into all this.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Gunnr: I fell in love with a mortal. I had a choice, I chose him. I could no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longer serve Odin and was stranded on this world. I had never met such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mortal before and I had collected many warriors for Valhalla. He was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great slayer of beasts. When he passed I expected one of my sisters, as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only time I got to see them was when a warrior destined for Valhalla would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perish by my side. So I waited for them to collect him. To my surprise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AllFather himself came for him, he also wanted me to come back. I told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him how I've found purpose in hunting the monsters that destroy life on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Midgard. So he smiled, kissed my forehead and told me that I could come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back when I'm ready. But it was not the full truth. The Demon that killed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my lover had still walked the plains of Midgard. My thirst for vengeance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had led me to tracking down any possible lead of what could be him 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About hundred years later I must have tracked the same lead the Order had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got wind of. The lead was to a Vampire nest. I made quick work of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Nosferatues . The Order must have been impressed. Been hunting, tracking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and killing with their resources since.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Raphael: Stuck on this world as an immortal.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Scratches his chin.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Raphael: My beard hasn't grown at all in the last couple months since I've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been freed from the curse.</w:t>
      </w:r>
    </w:p>
    <w:p>
      <w:pPr>
        <w:autoSpaceDN w:val="0"/>
        <w:tabs>
          <w:tab w:pos="478" w:val="left"/>
        </w:tabs>
        <w:autoSpaceDE w:val="0"/>
        <w:widowControl/>
        <w:spacing w:line="264" w:lineRule="exact" w:before="30" w:after="0"/>
        <w:ind w:left="0" w:right="0" w:firstLine="0"/>
        <w:jc w:val="left"/>
      </w:pPr>
      <w:r>
        <w:tab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 the other carriage traveling behind the one Raphael and Gunnr have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their conversation in.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Remy: So after we get this sword, I know this place. It's real nice. Maybe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you would want to accompany me to .</w:t>
      </w:r>
    </w:p>
    <w:p>
      <w:pPr>
        <w:autoSpaceDN w:val="0"/>
        <w:autoSpaceDE w:val="0"/>
        <w:widowControl/>
        <w:spacing w:line="264" w:lineRule="exact" w:before="30" w:after="0"/>
        <w:ind w:left="0" w:right="72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Oh shucks, you really fancy little ' ol me like that? Aurora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chuckles.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Remy: I, I meant Aurora.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I know who you meant. Let's keep focused on the task at hand.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Remy: The Director doesn't seem to be to happy with you.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He's angry because I'm no longer human. The whole Order 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obsessed with the idea of eliminating the supernatural they hadn't taken the</w:t>
      </w:r>
    </w:p>
    <w:p>
      <w:pPr>
        <w:sectPr>
          <w:pgSz w:w="8000" w:h="12000"/>
          <w:pgMar w:top="314" w:right="640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time to see the world isn't so black and white. We could benefit so much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more from working alongside the supernatural against greater evil.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Remy: I got the feeling he didn't care too much for me either.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Aurora: I agree with you Cassidy. I wouldn't possess the power I have if it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was for the fae I leave offerings for. However I can honestly say I did not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believe I would see the day that a Vampire and two Were-Wolves would be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escorted into the home base peacefully and willingly.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After five days time the carriages stop at private docks at Raphael helps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Gunnr out of the carriage, you can almost see her blush through her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flawless skin. Cassidy notices and walks up to Raphael.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Well look at you being all chivalrous.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Raphael: I am a knight, and she is a beautiful angel.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Just be careful friend, I'm one hundred percent sure she could take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this whole team in a brawl.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black vessels are crewed with the Orders Poseidon units. The seven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men bearing their signature trident emblems. Help load in the Sword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Solomon's recovery team. The ships manifest as it heads to London reads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as such.</w:t>
      </w:r>
    </w:p>
    <w:p>
      <w:pPr>
        <w:autoSpaceDN w:val="0"/>
        <w:autoSpaceDE w:val="0"/>
        <w:widowControl/>
        <w:spacing w:line="264" w:lineRule="exact" w:before="264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Down in the makeshift throne room, the weakened Witch starts to throw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tantrum yelling out for all her mutated minions to shiver in terror to.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Dark Witch: Where are my hearts Gork!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 demonic creature approaches with the dead body of Gork in his arms.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Dark Witch: What is this? Go now!, check the children!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wretchling comes back shaking his head.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wretchling : All gone, Lump and Wolf dead now too. Childrensss nowhere.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Cage open, nothing inside.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witch howls out a terrifying screech as she slashes downward with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backhand. Decapitating the little demon with a single blow. Her blackened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raptor like nails rip through his neck like a sharpened Scythe sliding across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 taught piece of parchment paper.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Dark Witch: GUARDS!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Near twenty human adult sized beasts of different supernatural creatures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come marching in through the catacombs halls. All wielding crudely forged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halberds, they look to be fabricated from old cemetery iron gate fencing.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Dark Witch: You two, start to gather troops, You four, find our best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blacksmiths and carpenters, I want a vessel built to take us to Norway.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rest of you stay guard by my side, I can feel the energy of one of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knights... he must be coming to finish his mission.</w:t>
      </w:r>
    </w:p>
    <w:p>
      <w:pPr>
        <w:sectPr>
          <w:pgSz w:w="8000" w:h="12000"/>
          <w:pgMar w:top="314" w:right="654" w:bottom="524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tabs>
          <w:tab w:pos="878" w:val="left"/>
          <w:tab w:pos="1960" w:val="left"/>
        </w:tabs>
        <w:autoSpaceDE w:val="0"/>
        <w:widowControl/>
        <w:spacing w:line="404" w:lineRule="exact" w:before="656" w:after="0"/>
        <w:ind w:left="0" w:right="0" w:firstLine="0"/>
        <w:jc w:val="left"/>
      </w:pPr>
      <w:r>
        <w:tab/>
      </w:r>
      <w:r>
        <w:rPr>
          <w:rFonts w:ascii="Charis SIL Regular" w:hAnsi="Charis SIL Regular" w:eastAsia="Charis SIL Regular"/>
          <w:b w:val="0"/>
          <w:i w:val="0"/>
          <w:color w:val="000000"/>
          <w:sz w:val="72"/>
        </w:rPr>
        <w:t xml:space="preserve">Chapter Fifteen </w:t>
      </w:r>
      <w:r>
        <w:br/>
      </w:r>
      <w:r>
        <w:tab/>
      </w:r>
      <w:r>
        <w:tab/>
      </w:r>
      <w:r>
        <w:rPr>
          <w:rFonts w:ascii="Charis SIL Regular" w:hAnsi="Charis SIL Regular" w:eastAsia="Charis SIL Regular"/>
          <w:b w:val="0"/>
          <w:i w:val="0"/>
          <w:color w:val="000000"/>
          <w:sz w:val="52"/>
        </w:rPr>
        <w:t xml:space="preserve">Dirty Dozen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72"/>
        </w:rPr>
        <w:t>T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 he ship arrives in the Thames at dawn. The Naval Commander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Dunbar gets through all the clearances and anchors at the docks. Everyone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now outfitted with Poseidon trench-coats and tricorn hats over their armor,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with exception of Gunnr who chose not to wear the hat and instead carries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her helm under her left arm, and Cassidy who has his personal hat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duster and poncho on over his armor.</w:t>
      </w:r>
    </w:p>
    <w:p>
      <w:pPr>
        <w:sectPr>
          <w:pgSz w:w="8000" w:h="12000"/>
          <w:pgMar w:top="222" w:right="752" w:bottom="144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left"/>
      </w:pPr>
      <w:r>
        <w:rPr>
          <w:rFonts w:ascii="Charis SIL Bold" w:hAnsi="Charis SIL Bold" w:eastAsia="Charis SIL Bold"/>
          <w:b/>
          <w:i w:val="0"/>
          <w:color w:val="000000"/>
          <w:sz w:val="22"/>
        </w:rPr>
        <w:t>Chapter Fifteen: Dirty Dozen</w:t>
      </w:r>
    </w:p>
    <w:p>
      <w:pPr>
        <w:autoSpaceDN w:val="0"/>
        <w:autoSpaceDE w:val="0"/>
        <w:widowControl/>
        <w:spacing w:line="264" w:lineRule="exact" w:before="28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Aurora: Gather around, Poseidon Unit continue as with the ship as though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we are not even here, Commander Kinsley, you and your unit stay here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prepare the arsenal. As for the rest of you, Our first priorities are to gather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information on how we might be able to find a way into the old citadels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lower levels. Any information about supernatural activity especially violent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activity may be able to lead us to the witch. Raphael and Gunnr ask around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docks about any “monster” activity or anything out of the usual.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Cassidy, what would be your first priority of action.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I always check in to the local sheriffs office.</w:t>
      </w:r>
    </w:p>
    <w:p>
      <w:pPr>
        <w:autoSpaceDN w:val="0"/>
        <w:autoSpaceDE w:val="0"/>
        <w:widowControl/>
        <w:spacing w:line="264" w:lineRule="exact" w:before="28" w:after="0"/>
        <w:ind w:left="0" w:right="576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Aurora: Alright Remy lead the way. The three of us are going to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Sheriffs office.</w:t>
      </w:r>
    </w:p>
    <w:p>
      <w:pPr>
        <w:autoSpaceDN w:val="0"/>
        <w:autoSpaceDE w:val="0"/>
        <w:widowControl/>
        <w:spacing w:line="264" w:lineRule="exact" w:before="28" w:after="0"/>
        <w:ind w:left="0" w:right="4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Remy, Aurora, and Cassidy walk into a very crowded and busy Police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station.</w:t>
      </w:r>
    </w:p>
    <w:p>
      <w:pPr>
        <w:autoSpaceDN w:val="0"/>
        <w:autoSpaceDE w:val="0"/>
        <w:widowControl/>
        <w:spacing w:line="264" w:lineRule="exact" w:before="28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Officer at the front desk: Just one moment, any serious crimes to report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please wait over against that wall with the rest. Come back tomorrow for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any lesser than murder to report, maybe we will have time for you then.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This city has gone mad the last couple months.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 walks over to the crowded wall.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Aurora: Cassidy, what are you doing?</w:t>
      </w:r>
    </w:p>
    <w:p>
      <w:pPr>
        <w:autoSpaceDN w:val="0"/>
        <w:tabs>
          <w:tab w:pos="240" w:val="left"/>
          <w:tab w:pos="290" w:val="left"/>
        </w:tabs>
        <w:autoSpaceDE w:val="0"/>
        <w:widowControl/>
        <w:spacing w:line="264" w:lineRule="exact" w:before="28" w:after="0"/>
        <w:ind w:left="0" w:right="0" w:firstLine="0"/>
        <w:jc w:val="left"/>
      </w:pPr>
      <w:r>
        <w:tab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We are not going to get anything from the officers so I'm asking </w:t>
      </w:r>
      <w:r>
        <w:tab/>
      </w:r>
      <w:r>
        <w:tab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these witnesses if anything they encountered may have supernatural ties.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side wall is packed with injured victims bleeding, crying, and huddled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against it's cold brick. Aurora notices a group of about 20 children huddled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 a corner. The children are being calmed by two raven haired kids. She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walks up to them as an officer is talking with a priest about the children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Orphanage.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Aurora: Hello, my name is Aurora, may I ask why you are all here?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Some of the children could be heard loudly whispering to each other.</w:t>
      </w:r>
    </w:p>
    <w:p>
      <w:pPr>
        <w:autoSpaceDN w:val="0"/>
        <w:autoSpaceDE w:val="0"/>
        <w:widowControl/>
        <w:spacing w:line="264" w:lineRule="exact" w:before="28" w:after="0"/>
        <w:ind w:left="0" w:right="172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“ She's beautiful” “no more strangers”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“Is she our new mother?” “ I think shes an angel”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“I miss my mommy” “don't eat us”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twins sign to each other Sybil: Should we tell her?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Louis: I don't know. What if shes another witch.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Sybil: She looks nice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Louis: Your just saying that because shes wearing your favorite color.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Sybil: No she isn't my favorite color is yellow, your favorite color is blue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you silly head.</w:t>
      </w:r>
    </w:p>
    <w:p>
      <w:pPr>
        <w:sectPr>
          <w:pgSz w:w="8000" w:h="12000"/>
          <w:pgMar w:top="442" w:right="640" w:bottom="364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Louis: Oh yeah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Officer finally notices Aurora talking with the children, and directs his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attention but for a moment to her.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Officer: Miss, I advise you to keep some distance from the children. We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found them in the sewers.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Back at he docks Gunnr and Raphael meet back up at the boat.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Raphael: Anything significant?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Gunnr: A few bragged about big fish they had caught summers ago but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nothing “monstrous”. Some did say how bad it is. The Thames have run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dry of fish, as though something is scarring away the fish. How about you,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any old weathered men spin embellished tales of their youth?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Raphael: I guess I wasn't so lucky, couldn't seem to get much from them.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From what I gathered however one swore he has seen black ooze seeping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out from the sewer grates.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Gunnr: While we wait for the others to get back, would you like to join me.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I'm going to sharpen my axes.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Raphael: I would enjoy honing my blade with yours.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two sit side by side sliding wet-stone down the edges of their weapons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rhythmically together, like a small orchestra. long sliding smooth grind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ending with a ting that resonates in the air like a tuning fork, paired by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swiping short grind tinging off with a deeper shorter tone.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left"/>
      </w:pPr>
      <w:r>
        <w:rPr>
          <w:rFonts w:ascii="Nimbus Roman Italic" w:hAnsi="Nimbus Roman Italic" w:eastAsia="Nimbus Roman Italic"/>
          <w:b w:val="0"/>
          <w:i/>
          <w:color w:val="000000"/>
          <w:sz w:val="22"/>
        </w:rPr>
        <w:t>Shhhhhhheeeerrrr —ting Shhhhhhheeeerrrr —ting shrrr -tong shrrr -tong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left"/>
      </w:pPr>
      <w:r>
        <w:rPr>
          <w:rFonts w:ascii="Nimbus Roman Italic" w:hAnsi="Nimbus Roman Italic" w:eastAsia="Nimbus Roman Italic"/>
          <w:b w:val="0"/>
          <w:i/>
          <w:color w:val="000000"/>
          <w:sz w:val="22"/>
        </w:rPr>
        <w:t>Shhhhhhheeeerrrr —ting Shhhhhhheeeerrrr —ting shrrr -tong shrrr -tong</w:t>
      </w:r>
    </w:p>
    <w:p>
      <w:pPr>
        <w:autoSpaceDN w:val="0"/>
        <w:autoSpaceDE w:val="0"/>
        <w:widowControl/>
        <w:spacing w:line="264" w:lineRule="exact" w:before="4" w:after="0"/>
        <w:ind w:left="0" w:right="144" w:firstLine="0"/>
        <w:jc w:val="left"/>
      </w:pPr>
      <w:r>
        <w:rPr>
          <w:rFonts w:ascii="Nimbus Roman Italic" w:hAnsi="Nimbus Roman Italic" w:eastAsia="Nimbus Roman Italic"/>
          <w:b w:val="0"/>
          <w:i/>
          <w:color w:val="000000"/>
          <w:sz w:val="22"/>
        </w:rPr>
        <w:t xml:space="preserve">Shhhhhhheeeerrrr —ting Shhhhhhheeeerrrr —ting shrrr -tong shrrr -tong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Then in the distance you can hear an American accent yelling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So now we just pick up children like we would a stray dog?!?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Aurora: They know where the witch is, they know the paths through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sewers to the bowels of the Citadel. They can stay safely on the ship with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Poseidon unit. They were going to an Orphanage that didn't have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enough beds for half of them, considering all that you still believe I made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wrong decision to take them under my care?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I ain't no child care service, what do we do with them after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mission. You cant just say your going to care for two children then not care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for two children.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118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Remy: Calm down mate, if ye forgot, shes the one in charge here, not you.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Aurora: Gentlemen please, I know what I'm doing, thank you. And I intend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on raising these two as my own back in Madrid.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team plot out their decent into the sewers using the collective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intelligence they gathered. The twins information seemed to be the best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way in. Their elaborate description of everything, where patrols walked,</w:t>
      </w:r>
    </w:p>
    <w:p>
      <w:pPr>
        <w:sectPr>
          <w:pgSz w:w="8000" w:h="12000"/>
          <w:pgMar w:top="314" w:right="640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nests and barracks to avoid, ignored channels, grates, and trenches. Most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importantly, where the Witch spends her time. The Sword of Solomon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recovery team consisting of a hodgepodge group of a dozen , gather outside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 city sewer grate just near the edge of a cemetery. Ten out of the dozen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wearing their long pointed tricorns and slick black coats look like a murder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of crows or an unkindness of ravens hovering over a corpse. In this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instance the corpse being a steel grate supported by a forearms length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stone block.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Field Agent Foster: We have gunpowder back on the ship.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Aurora: Absolutely not. The last thing we need is the attention of the guard,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police, and the witch. The twins managed to squeeze in here and was able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to get twenty children out from the deepest parts of the citadel without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gaining any unwanted attention. The gunpowder goes for your rifles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pistols as well. Unless we absolutely have to by that I mean we are being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swarmed. No one is to fire a shot. Quiet as possible.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Commander Kinsley: And how do you imagine we proceed then? Aurora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looks back at Cassidy.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Aurora: Any ideas? Specialist adviser.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Use your issued bayonets, dirks, and and daggers. Blades will be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most quiet if we can get the jump on any in our path or if their patrol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can risk our discovery.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Aurora: And the grate 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Beats me, Cant you use some kind of spell?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Remy: Not to interrupt but I could go in, see if the tunnels lead out to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more accessible entrance. In the mean time why not have the giantess pry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at the bars. This be a sewer grate in London mates, not the banks vault. I'm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sure they don't schedule a masonry check up 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Aurora: Alright gentlemen and Gunnr, you heard the private contractors.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Remington come here.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She takes her crystal pendant off and hangs it around his neck. Does three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gestures of different geometric signs with her hands and then touches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crystal. Remington's eyes and the crystal simultaneously flare up electric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blue for a brief moment 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Aurora: Now as long as your physical body wears this pendant we can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communicate over any distance whether you in your body or out. Just touch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crystal and think of me. Talk as though I'm right in front of you. An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astral version of the crystal will now travel with you.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Remy smiles at Aurora walks over and sits against the wall. He repositions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himself for a good few minutes then leaves his physical form. He hovers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over to the grate and looks back at his body to see if its alright. It stays</w:t>
      </w:r>
    </w:p>
    <w:p>
      <w:pPr>
        <w:sectPr>
          <w:pgSz w:w="8000" w:h="12000"/>
          <w:pgMar w:top="314" w:right="642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where he left it right up until the second he turns to phase through the grate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and it falls face first to the ground.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Remy: Fucking... Shit!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Aurora: Remington Stone.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Remy: Sorry about the language beautiful 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Aurora: I can give a shit about the cursing. Keep your voice lower.</w:t>
      </w:r>
    </w:p>
    <w:p>
      <w:pPr>
        <w:autoSpaceDN w:val="0"/>
        <w:autoSpaceDE w:val="0"/>
        <w:widowControl/>
        <w:spacing w:line="264" w:lineRule="exact" w:before="30" w:after="0"/>
        <w:ind w:left="0" w:right="20" w:firstLine="0"/>
        <w:jc w:val="righ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Commander Kinsley orders the troops to start prying at the bars with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Gunnr, two of them help prop Remington's body back up. Cassidy finds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stone bench next to a blossomed rose bush and takes a seat. Fidgeting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through his coat pockets and belt pouches he pulls out a circular tin,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couple of matches, a Bowie knife, and a corncob pipe. Placing the pipe in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his mouth, he then reaches over and plucks a pedal from a rose. opens his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tin full of tobacco and flips the lid over, placing the pedal on the inside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lid. Then takes his knife and starts to run the blade across the pedal in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long parallel strips, cuts three forty five degree cuts across turning the pedal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into a the consistency of confetti ribbon. Emptying the lid into his tobacco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 shakes it up with the lid on for a minute. Opens the container again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sits it next to him. Pulls the pipe out of his mouth and into the tobacco tin.</w:t>
      </w:r>
    </w:p>
    <w:p>
      <w:pPr>
        <w:autoSpaceDN w:val="0"/>
        <w:autoSpaceDE w:val="0"/>
        <w:widowControl/>
        <w:spacing w:line="264" w:lineRule="exact" w:before="30" w:after="0"/>
        <w:ind w:left="0" w:right="20" w:firstLine="0"/>
        <w:jc w:val="righ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other hand taking pinches of the bouquet of tobacco and herbs 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pushes into his pipe with his finger tip . Once its packed tight to the brim 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slides two matches across the benches surface. A couple of puffs forcing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flame into the chamber of the pipe. The browns, greens, tans,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pinkish red char up and change to black, grays, with glowing red. A couple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of pulls with his thumb choking the oxygen he takes a long drag and puffs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it out his nose like a dragon. Wipes his blade on his coat and puts the knife,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tobacco tin, and matches back in their eclectic holsters.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Aurora: Enjoying our selves are we?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Just like to smoke my pipe hen theirs nothing better to do.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Aurora: What about helping with the bars. Or dusting off Remy.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Aurora's eyes glint with a blue glow.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Remy: I think I got us something, I'm on my way back.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I know bars, those ain't going to budge, even if you had a couple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mares roped to it, and Undertaking is just my cover, now that I'm no longer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 agent it seems I've lost the need to keep up with appearances and take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care of the dead.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Remy hovers past Cassidy and back into his body. Standing up he wipes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his face and pats himself clean of debris.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Remy: Don't worry mate, I got it. Don't want you ta ' have to work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overtime now that yourself being a full time gig. You know? now you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being dead yourself and all. You remember that right? Filling those lungs</w:t>
      </w:r>
    </w:p>
    <w:p>
      <w:pPr>
        <w:sectPr>
          <w:pgSz w:w="8000" w:h="12000"/>
          <w:pgMar w:top="314" w:right="640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with yer pipe like its actually doing any'ting for yuh.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Like your any better, wonder what the Poseidon unit would think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about you demolishing their rum stock.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Remy: I have my reasons Cowboy.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What trying to remember how to be a fool?</w:t>
      </w:r>
    </w:p>
    <w:p>
      <w:pPr>
        <w:autoSpaceDN w:val="0"/>
        <w:autoSpaceDE w:val="0"/>
        <w:widowControl/>
        <w:spacing w:line="264" w:lineRule="exact" w:before="30" w:after="0"/>
        <w:ind w:left="0" w:right="4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Aurora: Gentlemen, Enough ! We are not going to have issue moving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forward with the mission are we?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Cassidy: I’m sorry, I’m not mad at Remy, just taking my anger out on him.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Director Perkins is who I’m actually angry at. I can’t believe what he is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thinking. You know how much easier this mission would have been with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two were-wolves. Me, those wolves and Remy could have walked right in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the front door.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Remy: Speaking of which. I found the “front door”. Found a tunnel lead up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to a charnel house. Looks like it’s a hefty stone door but we could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definitely open it. From what I gathered, the other supernatural beings she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has recruited where using it to gain access down into the citadel core.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Aurora: And you think it’s safe?</w:t>
      </w:r>
    </w:p>
    <w:p>
      <w:pPr>
        <w:autoSpaceDN w:val="0"/>
        <w:autoSpaceDE w:val="0"/>
        <w:widowControl/>
        <w:spacing w:line="264" w:lineRule="exact" w:before="30" w:after="0"/>
        <w:ind w:left="0" w:right="576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Remy: doesn’t look like it’s frequently used. She must have already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recruited what she could from London.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Aurora: Alright team we have a new point of entry.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The team except for Gunnr walk away from the grates bars. She shoulders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the bar she was working on twice then heaves on it from its base. It loosens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enough to wiggle in place. She exhales a heavy snort and leaves to catch up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with the others. They make it to the small stone shelter with large stone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doors. Gunnr walks up and pulls open one of the stone slabs.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Cassidy: I font think those were ever meant to be accessible doors.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Gunnr: But yet the living did not take into the account of the dead and the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undying.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The pile in Cassidy taking point with Raphael and Kinsley running up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behind his left and right. Gunnr stays close to Aurora and Remy near by in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the middle of the rest of the unit evenly staggered. After back tracking to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the path the children had taken they easily navigate deeper into the sewer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until finally entering the old citadels lower chambers. Stealthily they stride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down dark tunnels avoiding any patrols with ease.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Cassidy: the monument should be just down this hall to the left. Looks like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a goblin is hold up on a crate while some deformed creature patrols.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The patrolling mutated dog, arachnid, man twisted together with black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slime and tendrils walks up and down the hall to the right of the goblin and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up the hall the team hides just shy of. Cassidy falls back to report to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Aurora.</w:t>
      </w:r>
    </w:p>
    <w:p>
      <w:pPr>
        <w:sectPr>
          <w:pgSz w:w="8000" w:h="12000"/>
          <w:pgMar w:top="314" w:right="666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Aurora: I think I have an idea. Remy, could you take over any dead body or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just yours?</w:t>
      </w:r>
    </w:p>
    <w:p>
      <w:pPr>
        <w:autoSpaceDN w:val="0"/>
        <w:autoSpaceDE w:val="0"/>
        <w:widowControl/>
        <w:spacing w:line="264" w:lineRule="exact" w:before="30" w:after="0"/>
        <w:ind w:left="0" w:right="72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Remy: mine is easier to do but technically I could poses a piece of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furniture.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Aurora: We wait for the creature to turn to walk away from us closest to us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as possible, Kinsley and Baker take him out while Remy stays in astral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form ready to jump into the body as soon as the life flees it. Hopefully it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will seem like nothing happened at all. Remy continue the patrol naturally.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As soon as you reach the goblin your going to need to neutralize him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swiftly. hopefully with the advantage of surprise Remington can take out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the goblin with minimal noise.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Remy: I’m not sure I can.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Aurora: just remember Gunnr’s training.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They wait, stalking the misshapen creature. A few paces in front of them it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turns around and starts to walk back towards the goblin. Kinsley and Baker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swiftly move into position. Kinsley, dirk in hand thrusts upward into the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base of the creatures skull and twists, baker thrust three times. Twice in the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right side of its ribs then around and in the center of its chest. The body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starts to fall limp and Remy fades through them and into the creatures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body. For a moment he just stands there. Aurora opens up a conversation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with her crystal link to him.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Aurora: what seems to be the problem?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Remy: not easy to move this thing naturally but I think I got it.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It starts to move just as the goblin looks down the hall curiously then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noticing the creatures movement towards him he goes back to picking at a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piece of rot under his thumb nail. Remy still having trouble moving the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body nervously inches closer to the goblin.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Remy: I can't do it, not enough control over the body.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He continues to just walk past the goblin down the hall where the team has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no visual. He only gets a few paces before the body starts to fall apart from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where the black ooze seemed the chunks together.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Remy: Oh shit.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The body goes down but Remy continues to drag it forth. The goblin gets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up to investigate. Kinsley signals Baker and Silvia to move in. The goblin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pokes at the creatures body, the ooze now just puddles under an assortment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of body parts. The torso rolls over.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Remy: Got you.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With that Remy's astral form comes out of the torso startling the goblin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backwards just as Baker and Silvia round the corner. They quickly strike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him down while Remy gets back to his body Cassidy was guarding. Remy</w:t>
      </w:r>
    </w:p>
    <w:p>
      <w:pPr>
        <w:sectPr>
          <w:pgSz w:w="8000" w:h="12000"/>
          <w:pgMar w:top="314" w:right="654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sits up in his body, Cassidy pats his back twice and moves back to take lead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. They get into the chamber room that houses the statue memorializing the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Blades of Solomon.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Raphael: Well well well , here it is. This forgotten chunk of stone is the last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of me and my brothers legacy.</w:t>
      </w:r>
    </w:p>
    <w:p>
      <w:pPr>
        <w:autoSpaceDN w:val="0"/>
        <w:autoSpaceDE w:val="0"/>
        <w:widowControl/>
        <w:spacing w:line="264" w:lineRule="exact" w:before="30" w:after="0"/>
        <w:ind w:left="0" w:right="72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Cassidy: The order treats us like pieces in their game of war, easily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forgotten and replaced.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Kinsley and his men seem uneasy talking politics about the Order they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serve and choose to guard the hall while Cassidy pulls the stone cylinder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from out of the monument containing the sword. He hands it to Raphael.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Cassidy: Care to have the honor of breaking this open.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Raphael takes into his gauntlet bound hands, squeezing tightly he twists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breaking a third of the tube off. The shiny metallic pommel glints int the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minimal light.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Cassidy: Didn't age one bit, that tube magical?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Raphael: No, the sword itself contains every seal of power engraved into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our flesh from every major hunt we completed.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Aurora: Good, we got what we came for now lets move out.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Raphael: We could end her, right now. These minions she has, They are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nothing like what me and my brothers faced. She must be weak, unable to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tap into her full power.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Aurora: We should stick to the missions protocol and double back.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Cassidy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 : He's right, we have her here. We have the sword here. Why travel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all the way back to Spain just to have to come back with more men. Who's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to say she will be here. The twins overhead her talking about going back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well.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Aurora: but the mission... your probably right. What do you think Kinsley?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Kinsley: This is your mission senorita. I wouldn't want to piss off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director but it doesn't make a lot of sense to wast time traveling back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fourth . Going back to get what and t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 o slay her using this sword we have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right here, by who? Raphael. I don't think we will get another opportunity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like this.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Raphael: Not to mention my' lady, if that Witch completes the ceremony at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the well before we can stop her, she may not be able to be stopped at all. I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remember the being she was talking to, it was not of this world. It had a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aura of power like nothing I've ever encountered even as far back as I was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and it still on the other side of a portal... if she can gain any amount of that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kind of magic...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Aurora: Okay. How do we get close enough to her? The twins said that she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surrounds herself in a large open chamber at the core of this structure.</w:t>
      </w:r>
    </w:p>
    <w:p>
      <w:pPr>
        <w:sectPr>
          <w:pgSz w:w="8000" w:h="12000"/>
          <w:pgMar w:top="314" w:right="648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Cassidy: We stick to the less patrolled halls, stay stealthy as possible.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 xml:space="preserve">Aurora: Why do I have the worst feeling I'm going to regret this? …Well, </w:t>
      </w:r>
      <w:r>
        <w:rPr>
          <w:rFonts w:ascii="Nimbus Roman Regular" w:hAnsi="Nimbus Roman Regular" w:eastAsia="Nimbus Roman Regular"/>
          <w:b w:val="0"/>
          <w:i w:val="0"/>
          <w:color w:val="333333"/>
          <w:sz w:val="22"/>
        </w:rPr>
        <w:t>what are you waiting for. Lead the way.</w:t>
      </w:r>
    </w:p>
    <w:p>
      <w:pPr>
        <w:autoSpaceDN w:val="0"/>
        <w:autoSpaceDE w:val="0"/>
        <w:widowControl/>
        <w:spacing w:line="1058" w:lineRule="exact" w:before="50" w:after="0"/>
        <w:ind w:left="818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72"/>
        </w:rPr>
        <w:t>Chapter Sixteen</w:t>
      </w:r>
    </w:p>
    <w:p>
      <w:pPr>
        <w:sectPr>
          <w:pgSz w:w="8000" w:h="12000"/>
          <w:pgMar w:top="314" w:right="828" w:bottom="144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left"/>
      </w:pPr>
      <w:r>
        <w:rPr>
          <w:rFonts w:ascii="Charis SIL Bold" w:hAnsi="Charis SIL Bold" w:eastAsia="Charis SIL Bold"/>
          <w:b/>
          <w:i w:val="0"/>
          <w:color w:val="000000"/>
          <w:sz w:val="22"/>
        </w:rPr>
        <w:t>Chapter Sixteen: Assault on the Catacombs</w:t>
      </w:r>
    </w:p>
    <w:p>
      <w:pPr>
        <w:autoSpaceDN w:val="0"/>
        <w:autoSpaceDE w:val="0"/>
        <w:widowControl/>
        <w:spacing w:line="266" w:lineRule="exact" w:before="878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333333"/>
          <w:sz w:val="72"/>
        </w:rPr>
        <w:t>S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 warms of supernatural beasts construct a large carriage in the middle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of the catacombs chamber. The wagon is pieced together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from stone, iron, bones, the creatures sacrificing one another for building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materials. The pale sickly Witch strolls around her minions creation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scrapping her talon like nails across its surface dripping bits of obsidian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ooze into it. She finally reaches the front of this creation.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Dark Witch: Twenty should do it.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She says to her self . Then eyeballs the crowd of minions. Then starts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pick out twenty fairly large monstrosities and has them line up like in front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of the wagon. She walks up to each one and etches in a symbol resembling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 hoof print into their foreheads one by one with just a drop of the black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ooze seeping into their open forehead wounds.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Dark Witch: from the depths of Hell, arise through these sacrifices, my four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steeds of unstoppable power. Rise</w:t>
      </w:r>
      <w:r>
        <w:rPr>
          <w:rFonts w:ascii="Nimbus Roman Italic" w:hAnsi="Nimbus Roman Italic" w:eastAsia="Nimbus Roman Italic"/>
          <w:b w:val="0"/>
          <w:i/>
          <w:color w:val="000000"/>
          <w:sz w:val="22"/>
        </w:rPr>
        <w:t xml:space="preserve"> Juuug Argh ze naught.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With that her eyes ignite with fire. Bursts of fiery tendrils burst fourth from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skulls of her marked minions. It would be almost beatific with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dancing flames if it wasn’t for the brutality of heads exploding. The bodies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of the monsters start smoldering and embers can be seen glowing from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inside them. Before long just glowing orange balls of Hell fire float inside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rib cages. Then slowly they merge together forming four separate piles.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Witch falls to the ground weakened by the use of her magic. Random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debris, chunks of the wagon, body parts, cages, and weaponry fly across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room ripping and crushing everything in the way to the glowing piles. With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every piece, the piles become more and more recognizable. The team hides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up in an opening in the wall unnoticed.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Gunnr: Juggernauts.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the witch is down. We should move in.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60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Aurora nods to them and they start to scale down from their position.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Witches minions have carried her to her wagon in her weakened state.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Aurora: Gunnr on your call.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Gunnr nods then looks back at Raphael and the rest of the recovery unit.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Kinsley signals his men to ready their rifles and Cassidy has his already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aimed in between the witches eyes. Gunnr stands up and starts to get into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run then yells out as she throws her axe into the back of a demons skull,</w:t>
      </w:r>
    </w:p>
    <w:p>
      <w:pPr>
        <w:sectPr>
          <w:pgSz w:w="8000" w:h="12000"/>
          <w:pgMar w:top="442" w:right="640" w:bottom="46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cracking it open like an egg. Team gets their cue and the field agents start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picking off rows of demonic creatures. Cassidy’s 44-40 bullet drags across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Witches forehead and she burst upright if with nothing more fueling her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but rage. Everyone rushes to close in on the witch but the relentless waves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of black ethereal enhanced supernatural beasts keep them at a distance.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Gunnr hacking away and a large chunk of them. Raphael not far behind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with the Sword of Solomon in hand it vanquishes the creatures to ash with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ease. Remington slashing at any that get past them while the Field agents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fire off in sequence to help move the line fourth 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Aurora starts to channel as much life energy as she can amongst all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death. She manages to summon a large ball of blue light. Hovering forward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with it evaporating all the foul creatures caught in its perimeter. Furiously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Witch stands on the steps into her carriage.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Witch: release the front two Juggernauts from their chains!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Aurora hovering forward still starts to show her struggle and slows to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stop.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Aurora: I can’t hold it much longer.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Gunnr and Raphael charge through the opening created by Aurora’s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energy. To their surprise two juggernauts are at full gallop directly at them.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 fires off a round into the ankle of one, slipping it up for a moment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as it catches itself loosing ground.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Shoot their legs!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Kinsley orders his men to do just that. The juggernauts rear up and stumble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around one gears it’s attention directly at Gunner and seems to move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forward regardless of its handicaps.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Gunnr: Come on you beast, I could use another trophy for my wall.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They charge at each other Gunnr lodging her axes into the top of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armored exoskeleton of the Juggernaut, unfortunately the beast pins her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down under its massive hooves. The juggernaut rears it’s head up, smoke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smoldering out of its nostrils as the glow inside glows brighter and the heat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intensifies. It’s mouth gapes open to consume the Valkyrie. Raphael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lounges forward throwing the Sword of Solomon like a spear into the open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mouth of the Juggernaut. The beast kicks and bucks backwards spewing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molten metal and juggernaut flesh speckles of which freckles Gunnr with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burns. Luckily she’s able to stand back up with minimal injury. She grabs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Halberd from the ground, Raphael unsheathes his sword and they charge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rampant steed. Flanking each side they hack away at its neck until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head drops to the ground.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Kinsley: Out of munitions. Move fourth men! take these fowl creatures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with your silver dipped blades!</w:t>
      </w:r>
    </w:p>
    <w:p>
      <w:pPr>
        <w:sectPr>
          <w:pgSz w:w="8000" w:h="12000"/>
          <w:pgMar w:top="314" w:right="660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Witch screeches out for the death of one of her juggernauts and flaps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into the air with large slick black wings. Remington snaps his sword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downward and it unravels into a bladed whip. Attempting to keep the witch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from closing in on the weakened Aurora he slashes and whips the blades at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her heals. The hordes of monsters along with the other loose juggernaut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charge after him. Cassidy unloads his revolver into the front legs of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Juggernaut and the field team create a human wall protecting the Blue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Sorceress. The juggernaut turns and twist kicking it’s hind legs directly into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chest of Remington so hard his spirit looses his body half flight and his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corpse launches near a hallway. The Witch swings a wing downward like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giant ax head cutting through the field agents like scything hay. Kinsley’s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right arm is severed off next to the pile of his men. The Witch's Talon like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feet split open into spider like legs, eight slender tibia and metatarsus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ending with a large spiked finger on each leg. She scoops up Aurora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flings her into the open hatch of the wagon, the witch ripples in behind her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closing the iron door. Cassidy reloaded fires off at the legs of the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Juggernaut as he attempts to make his way to the wagon. The other two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juggernauts still attached to the Wagon rear up and begin to gallop forward.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train like contraption burst fourth plowing through the witches minions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and the stone walls ahead until it climbs into the streets of London.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Cassidy:NOOOOOOO !!!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Gunnr and Raphael flank the last Juggernaut but Raphael is caught by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kicking hove knocking him to the ground. Gunnr hacks off a leg with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halberd and the beast falls head first . Cassidy reloading as he runs up its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snout standing on top of it's head, he fires off the six rounds into the base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skull and the fire in its eyes flickers out. Kinsley bleeding out and in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shock pulls at his men’s bodies looking for any sign of life. Remington's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body lies where it fell in the opening of a hall, his Astral form nowhere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be found.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Fuck!.. Kinsley!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horde follows behind their master as a large marching caravan, except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for a handful of blood thirsty creatures waiting to eat the dead. A couple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surround Kinsley and his unit. Cassidy moves with supernatural speed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cuts them down with his Bowie knife. Gunnr and Raphael finish off the rest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of the scavengers.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Kinsley, snap out of it.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Kinsley: Their all dead... my soldiers, I hand picked them. Recruited them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myself. Most just simple men trying to hunt specters n the woods when I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found them.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Your bleeding out, we don't have time for this.</w:t>
      </w:r>
    </w:p>
    <w:p>
      <w:pPr>
        <w:sectPr>
          <w:pgSz w:w="8000" w:h="12000"/>
          <w:pgMar w:top="314" w:right="648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Kinsley: I led them to their deaths, I shown them true hell.</w:t>
      </w:r>
    </w:p>
    <w:p>
      <w:pPr>
        <w:autoSpaceDN w:val="0"/>
        <w:autoSpaceDE w:val="0"/>
        <w:widowControl/>
        <w:spacing w:line="264" w:lineRule="exact" w:before="30" w:after="0"/>
        <w:ind w:left="0" w:right="360" w:firstLine="0"/>
        <w:jc w:val="both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 bulls a cartridge out and bites down on it pulling and twisting it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open with one hand he catches the gunpowder in the other. He does this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four times pilling up the gunpowder.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This is going to hurt.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 pulls his flask out and unscrews the lid, sets his matches in front of him.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 takes the hand of gunpowder and shoves it into the hole that used to be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Kinsley's arm. He strikes the match and sparks up the gunpowder. Kinsley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yells out in pain. Cassidy then pushes the flask to Kinsley's mouth and tilts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it vertical , after a good moment he takes the flask and pours it into his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palm and tosses it on the singed wound. Kinsley yells out again but not as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harshly and you can almost make out the cursing he was attempting.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 scoops up a pile of white ash and packs the wound, Kinsley faints.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Gunnr: Where is Remy?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Raphael: His body lies over there.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He went after her. In his astral form he tailed the Witch. What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about the sword?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Gunnr and Raphael walk over to the first slain Juggernaut. Kick over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top of its exo -skull. They find the sword had smelted in the juggernauts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mouth but the seals still managed to stay etched through its powerful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magic, even after being fully melted.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Gunnr: This is not good.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Raphael: We have two blacksmiths back at the bunker. Maybe they could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forge a new weapon. The power is still very much alive within it.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How do you know that.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Raphael: When I gave part of myself to it, it bonded with me, my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brothers... Drako. Legend tells that this sword was originally forged from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tip of Michael's sword that broke off in Lucifer. So the metal is special.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And more important, can be reforged.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Four Poseidon units enter in through the giant hole in the wall. Led by their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commander Dunbar.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Poseidon Naval Commanding Officer Dunbar: What in all that is holy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happened here? We came after we heard the chaos from the docks. The city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is under full lock down , the military has been sent into the streets. They are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detaining everyone they can for questioning. The ships prepped and ready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to go, we have to leave now.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Raphael: What about Aurora, Remy, the Witch?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I'll take the sword or rather the metal that used to be the sword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back to Spain with Kinsley and Remington's body. Lets hurry back to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docks. You two take two horses and any provisions you need and attempt</w:t>
      </w:r>
    </w:p>
    <w:p>
      <w:pPr>
        <w:sectPr>
          <w:pgSz w:w="8000" w:h="12000"/>
          <w:pgMar w:top="314" w:right="642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to catch up to the witch. Maybe you two can find a way to slow her. She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can't cross water in that thing.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Dunbar: the Thames are most likely going to be closed off if we don’t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move now.</w:t>
      </w:r>
    </w:p>
    <w:p>
      <w:pPr>
        <w:autoSpaceDN w:val="0"/>
        <w:autoSpaceDE w:val="0"/>
        <w:widowControl/>
        <w:spacing w:line="632" w:lineRule="exact" w:before="426" w:after="0"/>
        <w:ind w:left="288" w:right="0" w:firstLine="0"/>
        <w:jc w:val="center"/>
      </w:pPr>
      <w:r>
        <w:rPr>
          <w:rFonts w:ascii="Charis SIL Regular" w:hAnsi="Charis SIL Regular" w:eastAsia="Charis SIL Regular"/>
          <w:b w:val="0"/>
          <w:i w:val="0"/>
          <w:color w:val="000000"/>
          <w:sz w:val="72"/>
        </w:rPr>
        <w:t xml:space="preserve">Chapter Seventeen </w:t>
      </w:r>
      <w:r>
        <w:rPr>
          <w:rFonts w:ascii="Charis SIL Regular" w:hAnsi="Charis SIL Regular" w:eastAsia="Charis SIL Regular"/>
          <w:b w:val="0"/>
          <w:i w:val="0"/>
          <w:color w:val="000000"/>
          <w:sz w:val="52"/>
        </w:rPr>
        <w:t>Recovering From Hell</w:t>
      </w:r>
    </w:p>
    <w:p>
      <w:pPr>
        <w:sectPr>
          <w:pgSz w:w="8000" w:h="12000"/>
          <w:pgMar w:top="314" w:right="966" w:bottom="144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left"/>
      </w:pPr>
      <w:r>
        <w:rPr>
          <w:rFonts w:ascii="Charis SIL Bold" w:hAnsi="Charis SIL Bold" w:eastAsia="Charis SIL Bold"/>
          <w:b/>
          <w:i w:val="0"/>
          <w:color w:val="000000"/>
          <w:sz w:val="22"/>
        </w:rPr>
        <w:t>Chapter Seventeen: Recovering From Hell</w:t>
      </w:r>
    </w:p>
    <w:p>
      <w:pPr>
        <w:autoSpaceDN w:val="0"/>
        <w:autoSpaceDE w:val="0"/>
        <w:widowControl/>
        <w:spacing w:line="268" w:lineRule="exact" w:before="876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72"/>
        </w:rPr>
        <w:t>T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 hey get to the ship as fast as they could hauling two bodies. As soon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as they get to the ship two of the Poseidon crew help load up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two horses for Gunnr and Raphael.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Gunnr: the Director is not going to be happy with you.</w:t>
      </w:r>
    </w:p>
    <w:p>
      <w:pPr>
        <w:autoSpaceDN w:val="0"/>
        <w:autoSpaceDE w:val="0"/>
        <w:widowControl/>
        <w:spacing w:line="264" w:lineRule="exact" w:before="28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yeah, maybe not. But I have the only thing that can save the 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situation. And I’m coming back regardless of Perkins plans for me.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Raphael: Good luck my friend. We must be going.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two ride off down a side ally behind a fish cleaning building. The crew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work fast at getting the ship moving while not trying to draw any unwanted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attention.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Inside the ships medical room Kinsley is being cared for while they pack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Remington body with ice. Cassidy passes by the room to check in on him.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Sorry about the rough job, worked with what I had 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Poseidon Medic Livingston: Well if it wasn't for your crude work, Kinsley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would surely of bleed out.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Kinsley: Thank you Cassidy , I owe you my life.</w:t>
      </w:r>
    </w:p>
    <w:p>
      <w:pPr>
        <w:autoSpaceDN w:val="0"/>
        <w:autoSpaceDE w:val="0"/>
        <w:widowControl/>
        <w:spacing w:line="264" w:lineRule="exact" w:before="28" w:after="0"/>
        <w:ind w:left="0" w:right="4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Might be cashing in on that one soon. Not sure how this is all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going to play out with the Director. I have a really bad feeling about it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though.</w:t>
      </w:r>
    </w:p>
    <w:p>
      <w:pPr>
        <w:autoSpaceDN w:val="0"/>
        <w:autoSpaceDE w:val="0"/>
        <w:widowControl/>
        <w:spacing w:line="264" w:lineRule="exact" w:before="28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 feels a pull at his coat and a jab to his hip. He turns to see Louis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and Sybil with concerned looks. Louis: Where’s the lady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Sybil: Uhhh . Uh- rolala . Uhrororah Cassidy: Uh_Roar_uh … Aurora.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Louis: yeah okay. Where is she?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The witch has her.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Sybil: But, bit she said she would…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I’ll take care of you two, and we are getting her back. But we are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going to need to break a lot of rules.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Louis: that’s okay me and Sybil don’t like rules.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Sybil: where are we going?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For now, Spain.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 puts his hat on Sybil and walks the two to a bunk for them to get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some sleep.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 Director Mage Perkins's office Cassidy sits alone with the Director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debriefing. The Director it’s irate but can’t even manage to put his anger</w:t>
      </w:r>
    </w:p>
    <w:p>
      <w:pPr>
        <w:sectPr>
          <w:pgSz w:w="8000" w:h="12000"/>
          <w:pgMar w:top="442" w:right="678" w:bottom="46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into words. He sits back in his large chair and scowls at Cassidy for some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Let me start by-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DMP: All of them! Well at least Kinsley is here or should I day most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him! Aurora captured, Raphael and Gunnr went rouge, Remington body 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here but no clue where he Astral projected off to. He might have been a spy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for the Witch. This… this chunk of metal is the sword. Oh don’t let me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forget you somehow managed to rope two Orphaned children into this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mess.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If I may explain.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DMP: YOU MAY NOT!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Director presses a button on his desk.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DMP: Come and put Cassidy in the holding cell.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We have Blacksmiths here right now that could forge that metal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into a new weapon. It may be to late to try but we may still have a chance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to stop her.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Two uniformed men with shillelaghs come into the office.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DMP: You are doing nothing to save this situation. I already have a scout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team leaving here and reached out to our agents in the north. They should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be arriving at the well location soon. A heavy resistance force will be there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waiting. I personally head out in three days time . Hopefully those smith’s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can make me something with this thing by then.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Perkins grabs the melted sword metal off the desk and the men escort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 to his cell. Cassidy is placed into a cell next to Mua, Chief,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Luke. A Guard takes watch over them.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Mua: I assume that the mission did not go to plan.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No shit.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 turns away from there cell and starts to take an exceptionally long time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for his pipe and tobacco. Making sure his tin is open and out along with his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small blade, pipe, and lighter. with his boot knife he cleans it out.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Meanwhile he is actually scribbling a note with the blacked pipe scrapping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on the inside of the edge of his coat. After he has his pipe packed and ready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to go he slices a jagged piece off his coat and grips it in his hand. He lights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up his pipe and starts to puff up some smoke. A group of three guards come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in.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Guard: hey, you can’t smoke that in here.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 flips him off. They unlock the cage while he stands up.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Guard: Alright funny guy, tap it out or we forcefully take it.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 takes a big couple of puffs then a long drag. Blows the smoke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directly in his face. The guard goes to grab the pipe out of his mouth and</w:t>
      </w:r>
    </w:p>
    <w:p>
      <w:pPr>
        <w:sectPr>
          <w:pgSz w:w="8000" w:h="12000"/>
          <w:pgMar w:top="314" w:right="662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 bobs backwards just out of reach then forcefully head buts forward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obliterating his corn cob into the guards face. Blood and embers fling into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air as the guard falls backwards. The other two swing at him with their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shillelaghs . Easily out maneuvering them he man handles them flinging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them to the ground in the cell. Alarms sound and the room fills up with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guards.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well what are you waiting for?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They form a line and march in like Roman legions. He’s able to fight off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most of them till he makes his way to the front of the other cell as they beat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down on him. Cassidy drops down to the ground slipping the piece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leather in the base of the cell. He pits his hands palm up.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okay okay … you win.</w:t>
      </w:r>
    </w:p>
    <w:p>
      <w:pPr>
        <w:autoSpaceDN w:val="0"/>
        <w:autoSpaceDE w:val="0"/>
        <w:widowControl/>
        <w:spacing w:line="264" w:lineRule="exact" w:before="30" w:after="0"/>
        <w:ind w:left="0" w:right="382" w:firstLine="0"/>
        <w:jc w:val="both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They drag him out of the room in silver shackles burning his flesh. Mua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waits till they have left and he picks up the piece. Unraveling he see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message.</w:t>
      </w:r>
    </w:p>
    <w:p>
      <w:pPr>
        <w:autoSpaceDN w:val="0"/>
        <w:autoSpaceDE w:val="0"/>
        <w:widowControl/>
        <w:spacing w:line="480" w:lineRule="exact" w:before="108" w:after="0"/>
        <w:ind w:left="0" w:right="144" w:firstLine="0"/>
        <w:jc w:val="left"/>
      </w:pPr>
      <w:r>
        <w:rPr>
          <w:rFonts w:ascii="Charis SIL Italic" w:hAnsi="Charis SIL Italic" w:eastAsia="Charis SIL Italic"/>
          <w:b w:val="0"/>
          <w:i/>
          <w:color w:val="330000"/>
          <w:sz w:val="40"/>
        </w:rPr>
        <w:t xml:space="preserve">D P WANTS TO MAKE WEPN DO AS </w:t>
      </w:r>
      <w:r>
        <w:rPr>
          <w:rFonts w:ascii="Charis SIL Italic" w:hAnsi="Charis SIL Italic" w:eastAsia="Charis SIL Italic"/>
          <w:b w:val="0"/>
          <w:i/>
          <w:color w:val="330000"/>
          <w:sz w:val="40"/>
        </w:rPr>
        <w:t>ASK.</w:t>
      </w:r>
    </w:p>
    <w:p>
      <w:pPr>
        <w:autoSpaceDN w:val="0"/>
        <w:tabs>
          <w:tab w:pos="2184" w:val="left"/>
        </w:tabs>
        <w:autoSpaceDE w:val="0"/>
        <w:widowControl/>
        <w:spacing w:line="480" w:lineRule="exact" w:before="108" w:after="0"/>
        <w:ind w:left="0" w:right="0" w:firstLine="0"/>
        <w:jc w:val="left"/>
      </w:pPr>
      <w:r>
        <w:rPr>
          <w:rFonts w:ascii="Charis SIL Italic" w:hAnsi="Charis SIL Italic" w:eastAsia="Charis SIL Italic"/>
          <w:b w:val="0"/>
          <w:i/>
          <w:color w:val="330000"/>
          <w:sz w:val="40"/>
        </w:rPr>
        <w:t xml:space="preserve">MAKE 2 GUNS. 1 FAKE. HYD REAL. </w:t>
      </w:r>
      <w:r>
        <w:rPr>
          <w:rFonts w:ascii="Charis SIL Italic" w:hAnsi="Charis SIL Italic" w:eastAsia="Charis SIL Italic"/>
          <w:b w:val="0"/>
          <w:i/>
          <w:color w:val="330000"/>
          <w:sz w:val="40"/>
        </w:rPr>
        <w:t xml:space="preserve">PRS BRK SOON. NEED 2 GO NORTH. </w:t>
      </w:r>
      <w:r>
        <w:rPr>
          <w:rFonts w:ascii="Charis SIL Italic" w:hAnsi="Charis SIL Italic" w:eastAsia="Charis SIL Italic"/>
          <w:b w:val="0"/>
          <w:i/>
          <w:color w:val="330000"/>
          <w:sz w:val="40"/>
        </w:rPr>
        <w:t>DSTRY THIS.</w:t>
      </w:r>
    </w:p>
    <w:p>
      <w:pPr>
        <w:autoSpaceDN w:val="0"/>
        <w:autoSpaceDE w:val="0"/>
        <w:widowControl/>
        <w:spacing w:line="264" w:lineRule="exact" w:before="30" w:after="0"/>
        <w:ind w:left="0" w:right="20" w:firstLine="0"/>
        <w:jc w:val="righ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Mua shows it to Luke. Luke nods and Mua shoves the piece in his mouth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and starts to chew the leather. After a little time Cassidy gets dragged back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to his cell stripped down to nothing more than his under garments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tossed back into his cell. Cassidy looks over at the other cell and they nod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to him. He smiles and lays on his cot and closes his eyes with a smile.</w:t>
      </w:r>
    </w:p>
    <w:p>
      <w:pPr>
        <w:sectPr>
          <w:pgSz w:w="8000" w:h="12000"/>
          <w:pgMar w:top="314" w:right="640" w:bottom="144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left"/>
      </w:pPr>
      <w:r>
        <w:rPr>
          <w:rFonts w:ascii="Charis SIL Bold" w:hAnsi="Charis SIL Bold" w:eastAsia="Charis SIL Bold"/>
          <w:b/>
          <w:i w:val="0"/>
          <w:color w:val="000000"/>
          <w:sz w:val="22"/>
        </w:rPr>
        <w:t>Chapter Eighteen: After the Witch</w:t>
      </w:r>
    </w:p>
    <w:p>
      <w:pPr>
        <w:autoSpaceDN w:val="0"/>
        <w:autoSpaceDE w:val="0"/>
        <w:widowControl/>
        <w:spacing w:line="268" w:lineRule="exact" w:before="876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72"/>
        </w:rPr>
        <w:t>I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 n the cab of the juggernaut driven demonic wagon. The Witch just as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drained as the blue sorceress creeks her soulless stare at the terrified Blue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Sorceress.</w:t>
      </w:r>
    </w:p>
    <w:p>
      <w:pPr>
        <w:autoSpaceDN w:val="0"/>
        <w:autoSpaceDE w:val="0"/>
        <w:widowControl/>
        <w:spacing w:line="264" w:lineRule="exact" w:before="28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Witch: I noticed your strength young witch, hahaha . You will be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perfect conduit to help me open my gateway. You reek of Fae by the way.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Annoying creatures.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Aurora: Why?... Why are you you doing this?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Witch: I will become the goddess of death, the master of chaos, succeeding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every mortal from this little world. I will attain enough power to consume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whole worlds.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Aurora: Why do you lust destruction so?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 knock on the iron door could be heard over Aurora’s criticism. The witch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unlocks the door and opens it with one of her spider legs, another is pinning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Aurora to her seat. A mutated hound man holding on the side of the wagon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swings into the doorway.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Hound-man: a farming village ahead my queen. I smell children.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Witch: Good, I need to regain my strength. We take the town. destroy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everything. Leave the children alive and detain them in the middle of town.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Wake me when you done 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Hound-man: Yes my queen.</w:t>
      </w:r>
    </w:p>
    <w:p>
      <w:pPr>
        <w:autoSpaceDN w:val="0"/>
        <w:tabs>
          <w:tab w:pos="888" w:val="left"/>
        </w:tabs>
        <w:autoSpaceDE w:val="0"/>
        <w:widowControl/>
        <w:spacing w:line="264" w:lineRule="exact" w:before="28" w:after="0"/>
        <w:ind w:left="0" w:right="0" w:firstLine="0"/>
        <w:jc w:val="left"/>
      </w:pPr>
      <w:r>
        <w:tab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Smoldering smoke can be seen over the tree lines. Gunnr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Raphael trail it till they notice it has stopped.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Raphael: Looks like she has stopped up past that wall of oak trees.</w:t>
      </w:r>
    </w:p>
    <w:p>
      <w:pPr>
        <w:autoSpaceDN w:val="0"/>
        <w:autoSpaceDE w:val="0"/>
        <w:widowControl/>
        <w:spacing w:line="264" w:lineRule="exact" w:before="28" w:after="0"/>
        <w:ind w:left="0" w:right="4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Gunnr: Good, we tie off our steeds in the woods and move in closer on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foot.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Back in the underground bunker in Madrid, Spain. The twins stand outside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Cassidy's Cell. Sybil throws in Cassidy's hat.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Thanks kid. At least I have my hat.</w:t>
      </w:r>
    </w:p>
    <w:p>
      <w:pPr>
        <w:autoSpaceDN w:val="0"/>
        <w:autoSpaceDE w:val="0"/>
        <w:widowControl/>
        <w:spacing w:line="264" w:lineRule="exact" w:before="28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Louis: We could get your other stuff mister, real easy to sneak past these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blubbering fools.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Sybil: Yeah, they be walking around in a big hurry. They haven't paid us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much mind actually 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Louis: But they haven't fed us none either.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Go to the Doctors room where Kinsley is. Tell him I told him to</w:t>
      </w:r>
    </w:p>
    <w:p>
      <w:pPr>
        <w:sectPr>
          <w:pgSz w:w="8000" w:h="12000"/>
          <w:pgMar w:top="442" w:right="640" w:bottom="46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fetch you two some food. After yer belly's are full you three come back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here to visit me.</w:t>
      </w:r>
    </w:p>
    <w:p>
      <w:pPr>
        <w:autoSpaceDN w:val="0"/>
        <w:autoSpaceDE w:val="0"/>
        <w:widowControl/>
        <w:spacing w:line="264" w:lineRule="exact" w:before="30" w:after="0"/>
        <w:ind w:left="0" w:right="4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They both run out of the room in a hurry. Meanwhile in the workshop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Themeg and Luke are working hard at forging a pair of revolvers.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Director walks in unexpectedly.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DMP: How is the weapon coming along? We are set to leave tomorrow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night.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Luke: Well if we don't sleep I'm sure we could have it ready.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DMP: May I see your progress.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Themeg covering a chamber and barrel under an oil soaked rag picks up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real chamber and hammer and walks it over to the Director. He picks it up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out of Themeg's hand and takes a frustrated pause.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DMP: This doesn't look like a sword.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Luke: That's because I'm a gunsmith.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DMP: Figured it would be a simpler and faster task to bang out a blade.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Luke: Maybe. But I couldn't guarantee that it would be any good at killing.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With a revolver on the other hand. I can get it down to a perfect geometry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to launch a round 200 yards and nail a birds pecker clean off.</w:t>
      </w:r>
    </w:p>
    <w:p>
      <w:pPr>
        <w:autoSpaceDN w:val="0"/>
        <w:autoSpaceDE w:val="0"/>
        <w:widowControl/>
        <w:spacing w:line="264" w:lineRule="exact" w:before="30" w:after="0"/>
        <w:ind w:left="0" w:right="4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DMP: I guess its for the better, haven't swung a sword since my initial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training when I was studying to be a field agent. Well that's enough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distracting you two with my presence. I'll be by tomorrow evening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collect the revolver.</w:t>
      </w:r>
    </w:p>
    <w:p>
      <w:pPr>
        <w:autoSpaceDN w:val="0"/>
        <w:autoSpaceDE w:val="0"/>
        <w:widowControl/>
        <w:spacing w:line="264" w:lineRule="exact" w:before="30" w:after="0"/>
        <w:ind w:left="0" w:right="4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Down the hall the twins are shoving either side of Kinsley shaking him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awake.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Kinsley : Wha- what is it.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Louis: The American man said you would feed us.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Kinsley: Okay okay , just follow me.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Kinsley gets out of bed a glass jar half full of blood hangs from a hook on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wooden hat rack behind him, a rubber hose connected to a large needle in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his left arm. He picks up the jar in his left arm and slowly walks the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children to the cafeteria.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After the twins demolish enough meal rations to feed four soldiers for a day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they walk down the hall to the cells. Kinsley gets led into the room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hunched over cradling a jar of blood connected to him. The twins run past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him up to the bars of the cage. Kinsley walks up to the guard stationed at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rooms entrance.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Kinsley: your dismissed soldier. I got this shift.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Guard: Are you sure, the Director said.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Kinsley: That was an Order. What else am I going to do? Need to make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myself useful somehow.</w:t>
      </w:r>
    </w:p>
    <w:p>
      <w:pPr>
        <w:sectPr>
          <w:pgSz w:w="8000" w:h="12000"/>
          <w:pgMar w:top="314" w:right="642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guard hesitates at first but then leaves.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Good, Kinsley. Meet Mua and Chief Waucheesi . Mua and Chief,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meet Officer Kinsley. from the chatter in the halls I’ve gathered that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Director and a large group of the occupants of this facility head out of here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tomorrow night. I need you to get us out of these cells the instant Perkins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has left the bunker.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Kinsley: Didn’t care to ask if I am willing to turn against the order to break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you out?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I figured this was cashing in on that favor you owe me for saving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yer ass.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Kinsley: you weren’t kidding about it being soon, huh.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I also need to make sure the rest of the team is ready to go, any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equipment we can secretly stash in the mean time will save us crucial time.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Sybil and Louis if you can help send messages back and fourth between all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of us so we can establish a solid plan.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Louis: Erst statbflesh 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Sybil: Ess- ablish means to make sure.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Louis: Are we going to find uh- roar- uh?</w:t>
      </w:r>
    </w:p>
    <w:p>
      <w:pPr>
        <w:autoSpaceDN w:val="0"/>
        <w:autoSpaceDE w:val="0"/>
        <w:widowControl/>
        <w:spacing w:line="264" w:lineRule="exact" w:before="30" w:after="0"/>
        <w:ind w:left="0" w:right="576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Yeah kid, you said set hi g about getting my stuff back too?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Sybil:yeah no problem.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good, bring it to Luke at the workshop when there’s no guards or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director around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Kinsley:you think it’s wise to get these kids involved.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no, no I don’t. But there in this with us now. We can’t leave them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here, and I have my word I’ll look after them till I get them to Aurora.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Kinsley notices Cassidy constantly glancing at the jar of blood.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Kinsley: Alright kids, could you go see what uncle Luke and Themeg are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up to fur us I got to talk to Uncle Cass alone for a minute.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Louis and Sybil: Okay uncle Kinsy 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Kinsley: it’s Kinsl - the twins already out the door and down the hall before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he could correct them.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Kinsley: getting hungry 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How could you tell.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Kinsley: the way you’ve been eyeballing this Jar.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Kinsley pulls the needle from his arm and holds the jar so the tube hangs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into the cell. Cassidy moves so fast from his sitting g position to the side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cage all Kinsley could see was a blur. He sucks what he can out of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hose. Kinsley propping it up like Cassidy was someone’s pet hamster.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Kinsley: Better?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much better now, thanks.</w:t>
      </w:r>
    </w:p>
    <w:p>
      <w:pPr>
        <w:sectPr>
          <w:pgSz w:w="8000" w:h="12000"/>
          <w:pgMar w:top="314" w:right="660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Oh yeah, one more thing... guna need to snag Remy's pickled ass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too.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* * *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Gunnr and Raphael creep through the Birklands, the sounds of people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screaming and blazing houses can be heard before they get close enough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see the chaos and destruction.</w:t>
      </w:r>
    </w:p>
    <w:p>
      <w:pPr>
        <w:autoSpaceDN w:val="0"/>
        <w:autoSpaceDE w:val="0"/>
        <w:widowControl/>
        <w:spacing w:line="264" w:lineRule="exact" w:before="30" w:after="0"/>
        <w:ind w:left="0" w:right="4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Witch steps down from her carriage and walks to the grouping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children.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Gunnr: Something has been bothering me.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Raphael: What is it?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Gunnr: I swear I recognize the nameless witch.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Raphael: How? She has been frozen in time as long as me 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Gunnr: Oh Raphael, How flattering, but I have a few centuries on you, at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least ten.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She says like a human woman in her mid forties that gets mistaken for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woman in her late twenties, Tells that person she is in her early thirties.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Raphael doesn't even attempt the math and instead just studies how perfect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Valkyrie's beauty. Even with her half healed burn marks speckled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across her skin.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Gunnr: That's it. I remember her now. She is Aglæcwif , The mother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Grendel. I had thought her dead by the hands of Beowulf.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Gunnr stops her conversation when she notices the witch approach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children. She points to one and a minion drags the child over to her. She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hovers over the frightened crying child just before she tears out the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innocent boys heart. The other children screams intensify . Her jaw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unhinges open like a cobra swallowing its prey. Not even done with getting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it all the way consumed and she points at another child in the group.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Gunnr almost with no control over her own actions starts to charge out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tree line towards the Witch. A flash of blue skims past her peripherals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then an astral projection of Remy hovers in front of her.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Remy: Not yet.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Gunnr stops in her tracks. She looks surprised then happy, but not for long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as she looks back over at the Dark Witch eats another Heart form a child.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Her relief to see Remy goes directly back to anger towards the Witch.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Remy points over at a grouping of Specters fluttering out of the woods only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 stone throw away from where Gunnr is standing. Then he points off in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other direction to the right of them up the tree line and an Aerie of Wyvern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soar out. Gunnr frozen for a moment backtracks to the cover of the woods.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Gunnr sprints back into the treeline by Raphael's side.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Raphael: What the hell was that?</w:t>
      </w:r>
    </w:p>
    <w:p>
      <w:pPr>
        <w:sectPr>
          <w:pgSz w:w="8000" w:h="12000"/>
          <w:pgMar w:top="314" w:right="656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Remington appears behind them in the woods.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Raphael: Is it good to see you, any hope at getting to Aurora?</w:t>
      </w:r>
    </w:p>
    <w:p>
      <w:pPr>
        <w:autoSpaceDN w:val="0"/>
        <w:autoSpaceDE w:val="0"/>
        <w:widowControl/>
        <w:spacing w:line="264" w:lineRule="exact" w:before="30" w:after="0"/>
        <w:ind w:left="0" w:right="4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Remy: It seems that the presence of the Witch has lured a following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supernatural creatures to her aid. It would be suicide to make ourselves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noticed,.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Howling could be heard nearby.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Gunnr: And now were-wolves. That monster is killing children, I need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stop her before their all dead.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Rustling of dead leaves and snapping of branches shuts the conversation.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Four undead stumble into view from behind them in the woods.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Remy: And now an army of the undead has gathered... Wait. That actually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gives me an idea.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222222"/>
          <w:sz w:val="22"/>
        </w:rPr>
        <w:t xml:space="preserve">The Witch consumes the last child's heart as the aerie flutter over head . </w:t>
      </w:r>
      <w:r>
        <w:rPr>
          <w:rFonts w:ascii="Nimbus Roman Regular" w:hAnsi="Nimbus Roman Regular" w:eastAsia="Nimbus Roman Regular"/>
          <w:b w:val="0"/>
          <w:i w:val="0"/>
          <w:color w:val="222222"/>
          <w:sz w:val="22"/>
        </w:rPr>
        <w:t xml:space="preserve">She stretches out her wings and pounces up into the air to join them in a </w:t>
      </w:r>
      <w:r>
        <w:rPr>
          <w:rFonts w:ascii="Nimbus Roman Regular" w:hAnsi="Nimbus Roman Regular" w:eastAsia="Nimbus Roman Regular"/>
          <w:b w:val="0"/>
          <w:i w:val="0"/>
          <w:color w:val="222222"/>
          <w:sz w:val="22"/>
        </w:rPr>
        <w:t xml:space="preserve">tornado of black wings. Ghostly specters phase through the wagon around </w:t>
      </w:r>
      <w:r>
        <w:rPr>
          <w:rFonts w:ascii="Nimbus Roman Regular" w:hAnsi="Nimbus Roman Regular" w:eastAsia="Nimbus Roman Regular"/>
          <w:b w:val="0"/>
          <w:i w:val="0"/>
          <w:color w:val="222222"/>
          <w:sz w:val="22"/>
        </w:rPr>
        <w:t xml:space="preserve">Aurora. She turns the tornado into a formation flying north. The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222222"/>
          <w:sz w:val="22"/>
        </w:rPr>
        <w:t xml:space="preserve">juggernauts start to pull the wagon in the direction of the wyverns. A pack </w:t>
      </w:r>
      <w:r>
        <w:rPr>
          <w:rFonts w:ascii="Nimbus Roman Regular" w:hAnsi="Nimbus Roman Regular" w:eastAsia="Nimbus Roman Regular"/>
          <w:b w:val="0"/>
          <w:i w:val="0"/>
          <w:color w:val="222222"/>
          <w:sz w:val="22"/>
        </w:rPr>
        <w:t xml:space="preserve">of werewolves sprinting down the old dirt road catch up to the wagon and </w:t>
      </w:r>
      <w:r>
        <w:rPr>
          <w:rFonts w:ascii="Nimbus Roman Regular" w:hAnsi="Nimbus Roman Regular" w:eastAsia="Nimbus Roman Regular"/>
          <w:b w:val="0"/>
          <w:i w:val="0"/>
          <w:color w:val="222222"/>
          <w:sz w:val="22"/>
        </w:rPr>
        <w:t>in the distance the army of undead follow behind.</w:t>
      </w:r>
    </w:p>
    <w:p>
      <w:pPr>
        <w:autoSpaceDN w:val="0"/>
        <w:autoSpaceDE w:val="0"/>
        <w:widowControl/>
        <w:spacing w:line="264" w:lineRule="exact" w:before="264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* * *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Entering the workshop Kinsley overhears the two blacksmith discussing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name of the weapon they are forging out of the melted down sword.</w:t>
      </w:r>
    </w:p>
    <w:p>
      <w:pPr>
        <w:autoSpaceDN w:val="0"/>
        <w:autoSpaceDE w:val="0"/>
        <w:widowControl/>
        <w:spacing w:line="264" w:lineRule="exact" w:before="30" w:after="0"/>
        <w:ind w:left="0" w:right="4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Luke: Well it's made from the Sword of Solomon so how about Gun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Solomon?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Themeg : I was thinking more along the lines of a beautiful woman's name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but I guess that works too.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Kinsley: Gun of Solomon, I like it.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Themeg rushes over to cover the real gun they are holding while the fake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sits out on a presentable stand in the front of the room.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Kinsley: Don't worry none about me. Cassidy sent me, I'm with you guys.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Might be best if I go hide that in your buggy now. Wouldn't want the guard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to find if if they pat you down for tools before they throw you back into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your cell. Luke: How do I know I can trust you?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Kinsley: I owe Cassidy my life, he saved me from bleeding out back north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during the mission. Either way the Director was just prepping the team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while a few grunts set up a shooting range for him. So you should expect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him coming in here any minute. Luke: Themeg , give the man the gun.</w:t>
      </w:r>
    </w:p>
    <w:p>
      <w:pPr>
        <w:sectPr>
          <w:pgSz w:w="8000" w:h="12000"/>
          <w:pgMar w:top="314" w:right="642" w:bottom="656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632" w:lineRule="exact" w:before="426" w:after="0"/>
        <w:ind w:left="0" w:right="0" w:firstLine="0"/>
        <w:jc w:val="center"/>
      </w:pPr>
      <w:r>
        <w:rPr>
          <w:rFonts w:ascii="Charis SIL Regular" w:hAnsi="Charis SIL Regular" w:eastAsia="Charis SIL Regular"/>
          <w:b w:val="0"/>
          <w:i w:val="0"/>
          <w:color w:val="000000"/>
          <w:sz w:val="72"/>
        </w:rPr>
        <w:t xml:space="preserve">Chapter Nineteen </w:t>
      </w:r>
      <w:r>
        <w:rPr>
          <w:rFonts w:ascii="Charis SIL Regular" w:hAnsi="Charis SIL Regular" w:eastAsia="Charis SIL Regular"/>
          <w:b w:val="0"/>
          <w:i w:val="0"/>
          <w:color w:val="000000"/>
          <w:sz w:val="52"/>
        </w:rPr>
        <w:t>Order No More</w:t>
      </w:r>
    </w:p>
    <w:p>
      <w:pPr>
        <w:sectPr>
          <w:pgSz w:w="8000" w:h="12000"/>
          <w:pgMar w:top="222" w:right="1190" w:bottom="1440" w:left="12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left"/>
      </w:pPr>
      <w:r>
        <w:rPr>
          <w:rFonts w:ascii="Charis SIL Bold" w:hAnsi="Charis SIL Bold" w:eastAsia="Charis SIL Bold"/>
          <w:b/>
          <w:i w:val="0"/>
          <w:color w:val="000000"/>
          <w:sz w:val="22"/>
        </w:rPr>
        <w:t>Chapter Nineteen: Order No More</w:t>
      </w:r>
    </w:p>
    <w:p>
      <w:pPr>
        <w:autoSpaceDN w:val="0"/>
        <w:autoSpaceDE w:val="0"/>
        <w:widowControl/>
        <w:spacing w:line="268" w:lineRule="exact" w:before="876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72"/>
        </w:rPr>
        <w:t>T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 he demonic caravan stops at a small lighthouse village at the edge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coast. Dawn is approaching and the mist from the ocean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floods the area.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Inside the wicked armored wagon the witch grabs Aurora's arm. Yanking it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close to her and exposing her palm by twisting her wrist. She slices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Aurora's palm with her blackened raptor claw like fingernail. Taking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blood on the tip of her nail she marks a symbol on both of their foreheads.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Witch:</w:t>
      </w:r>
      <w:r>
        <w:rPr>
          <w:rFonts w:ascii="Nimbus Roman Italic" w:hAnsi="Nimbus Roman Italic" w:eastAsia="Nimbus Roman Italic"/>
          <w:b w:val="0"/>
          <w:i/>
          <w:color w:val="000000"/>
          <w:sz w:val="22"/>
        </w:rPr>
        <w:t xml:space="preserve"> Og binddu völd okkar til að nota með þessari rödd einn 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witch grasping Aurora, climbs out of the carriage door skittering up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side and on to the roof. Easily done with her spider appendages. The witch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 deep concentration. Both seals on their foreheads begin to glow.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ground beneath the carriage starts to rip apart as large tree roots start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slither out. The roots form around the entirety of the wagon, extending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back with a platform and six large spiraling roots forming vertically atop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wagon.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Witch: Load the Juggernauts on to the back!</w:t>
      </w:r>
    </w:p>
    <w:p>
      <w:pPr>
        <w:autoSpaceDN w:val="0"/>
        <w:autoSpaceDE w:val="0"/>
        <w:widowControl/>
        <w:spacing w:line="264" w:lineRule="exact" w:before="28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 blue glow pulses from Aurora and then the Witch's hand begins to glow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same color. The glow of her hand starts to smolder with darker blues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and purples, then black. The Witch aims this dark aura at the wyverns. Six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come down and each grapple an end of the newly formed horn like root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structures atop the wagon.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witch drags Aurora back into the wagon. The horde of Goblins,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werewolves, mutated abominations, demons, vampires, amongst other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creatures of the night get on every inch of the wagon as it starts to rise into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air slowly. The specters and horde of Zombies hold behind the flying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craft as it moves over the ocean. The specters hover across the surface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water.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undead walk straight in the direction of the flying wagon. Each row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undead slowly submerge under water. Finally the last row, except for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three stragglers. Instead they hide against a pile of stacked crates net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 collapsed wooden fence.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Raphael: Well looks like we need to find another way.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Raphael and Gunnr start to pull rotten flesh from their armor and heads.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Remy possessing one of the undead stand next to them.</w:t>
      </w:r>
    </w:p>
    <w:p>
      <w:pPr>
        <w:sectPr>
          <w:pgSz w:w="8000" w:h="12000"/>
          <w:pgMar w:top="442" w:right="642" w:bottom="46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Gunnr: We need a ship.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Remy: We need back up.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Raphael: Agreed, but we can't lose the Witch. We cannot slow our pursuit.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Remy: I can follow her, and you can report to Papa Ghede 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Gunnr: Who?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Remy: Part of the reason I'm here. He runs an establishment that acts like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safe haven for the supernatural, a peaceful neutral ground that exist in its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own plain of existence.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Raphael: Sorry didn't catch most of that.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Remy: Walk with me.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They walk to the lighthouse.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Remy: You see Papa Ghede is a god of death, he likes it peaceful, for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most part. Coexistence of the supernatural and the humans. He does not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like the witch, thinks shes mad and power hungry.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They get to the side of its brick wall. Remy breaks off a chunk of brick with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 nearby rock. With the brick dust he forms a seal on the ground.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Remy: Okay so I better get going to not lose the Witch. You two need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find something to sacrifice in this seal, a fish, a bunny, a snake. Doesn't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really matter, just needs to be alive earlier this day. Once you've got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dead animal in the circle your going to need to repeat these exact words.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Mwen mande ou Papa Ghede tanpri , ban mwen yon odyans , mwen ofri ou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nanm sa a.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Again that is, Mwen mande ou Papa Ghede tanpri , ban mwen yon odyans ,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mwen ofri ou nanm sa a.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got it?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Gunnr: I don't thiRaphael : yes yes I got it.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Remy: Repeat it then.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Raphael: Mwen mande ou Papa Ghede tanpri , ban mwen ... odd hands.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Remy: yon odyans , mwen ofri ou nanm sa a.... again the whole thing is.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Mwen mande ou Papa Ghede tanpri , ban mwen yon odyans , mwen ofri ou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nanm sa a. got it? I really need to catch up. Sorry about this zombie about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to eat you but I really don't feel up to taking an axe to the head. That's yer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cue Gunnr.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Remy leaves the zombies body and his astral projection hovers forward in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direction the carriage had went . The Zombie back in full control of it's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body attempts to lounge forward at Raphael but before it can do much an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axe swings down splitting the skull in half.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Raphael: You catch any of that, at most I got the first half.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Gunnr: I wish Aurora was here, She not only would have already known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what to say but would have had a better translation... but yeah I remember</w:t>
      </w:r>
    </w:p>
    <w:p>
      <w:pPr>
        <w:sectPr>
          <w:pgSz w:w="8000" w:h="12000"/>
          <w:pgMar w:top="314" w:right="642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ending.</w:t>
      </w:r>
    </w:p>
    <w:p>
      <w:pPr>
        <w:autoSpaceDN w:val="0"/>
        <w:autoSpaceDE w:val="0"/>
        <w:widowControl/>
        <w:spacing w:line="264" w:lineRule="exact" w:before="30" w:after="0"/>
        <w:ind w:left="0" w:right="576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Raphael: Okay good, lets go catch lunch. You know for the sacrifice.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Gunnr: I like how you think.</w:t>
      </w:r>
    </w:p>
    <w:p>
      <w:pPr>
        <w:autoSpaceDN w:val="0"/>
        <w:autoSpaceDE w:val="0"/>
        <w:widowControl/>
        <w:spacing w:line="294" w:lineRule="exact" w:before="234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* * *</w:t>
      </w:r>
    </w:p>
    <w:p>
      <w:pPr>
        <w:autoSpaceDN w:val="0"/>
        <w:autoSpaceDE w:val="0"/>
        <w:widowControl/>
        <w:spacing w:line="264" w:lineRule="exact" w:before="264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Back at the bunker the Orders special units soldiers march down the halls.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Loading guns and men into the backs of horse drawn wagons. The caravan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of wagons load one at a time onto the large lift in the hanger garage bay.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Director Mage Perkins: Lets move, lets move, We leave within the hour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gentlemen! The Nord sect is already set up a defensive perimeter around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well. We are there only backup people! Move! Move! Move!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Director Mage Perkins could be clearly herd down the hall by the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Blacksmiths. Luke polishes the fake revolver with a rag while Themeg sets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up some targets at the end of the shop. Perkins rounds the corner into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shop. The blacksmiths perk up all wide eyed and bushy tailed for their false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commitment. A group of soldiers march in behind him filling the room.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Perkins walks up with his hand extended palm up.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DMP: Well, lets have it.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Luke places the gun into the Directors hand.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Perkins: Time to test the weapon.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Themeg : We set up some targets just over there sir.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Perkins: No need Themeg . We need to test this on something truly evil in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its veins. Was going to pull the old wolf out of his cell for this but we are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really short on time.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Perkins back hands Luke in the face with the handle of the gun. The pistol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whip forces Luke to the ground. Luke's eyes glow yellow and a snarling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growl rumbles from his chest out his mouth. Four guards jump in with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silver chains, binding Luke they pull him to a work table and lock him to it.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Luke: WHY! I *Growl* Did exactly *scoff* What you asked!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Themeg : This is madness!</w:t>
      </w:r>
    </w:p>
    <w:p>
      <w:pPr>
        <w:autoSpaceDN w:val="0"/>
        <w:autoSpaceDE w:val="0"/>
        <w:widowControl/>
        <w:spacing w:line="264" w:lineRule="exact" w:before="30" w:after="0"/>
        <w:ind w:left="0" w:right="72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Directer Mage Perkins: Enough! Now if you made the weapon you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promised then the wolf wont have to suffer.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Director walks three passes back towards the door, turns and fires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hand cannon. The shot echoes through the halls as the shot rips through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right side of Luke. Themeg yells out and runs to Luke. The guards go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detain Themeg . Perkins walks up to the dying gunsmith. Examining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shot he can clearly see a painful infection spreading from the wound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rapidly.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DMP: Let Themeg go. Looks like they made what was promised. Move</w:t>
      </w:r>
    </w:p>
    <w:p>
      <w:pPr>
        <w:sectPr>
          <w:pgSz w:w="8000" w:h="12000"/>
          <w:pgMar w:top="314" w:right="660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out, we leave now.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Perkins turns away and walks to the doorway again.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DMP: Now Themeg I trust that you will have this mess cleaned up by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time I get back.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With that the director leaves the shop.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Themeg Grabs a hammer and breaks the bonds holding Luke.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Luke: I knew those silver rounds *cough* would fool that idiot, hehe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*cough* Tell Cassidy I am truly *AAAHHHGH* Damn this really hurts,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you know. Burns a cold burn. Hehehe tell him, tell him I appreciate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showing me this world. Had a hell of a ride this last year. Uuurggghhh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Gadam'it Oh one more thing... Tell ' em to put one in that bastards head for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Aaaagggghhh I think this is it. I , I it burhhhh ...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dwarf lays Luke's corpse on the ground and slaps himself to the reality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of the situation and the urgency of the plan. Themeg grabs something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wrapped in oily rags from under his workbench. He runs down the hall just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before the hanger entrance, peeking around the corner he can see the lift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rising with the Director briefing soldiers on it. He waits till he cant be seen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and walks casually down to the bunker to get Kinsley and the twins. His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scowl is something fierce when entering the room, quite the surprise since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his round red cheeks plump with smile is usually a display of a more jolly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tone.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Themeg : We move now, only five guards in this wing, two are cleaning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hanger, one still on guard at the holding cells and two patrolling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halls.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Kinsley: We shouldn't get any resistance on the way to the cells. As long as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your with me. I already managed to load up a wagon with Remington's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body and supplies parallel to your buggy. Something wrong? Wheres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Luke?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Themeg : That prick Perkins killed ' em . Shot ' em with the very gun we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made together. The fake o'course . But clever Luke made special silver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rounds for it, like he knew all along that Perkins was guna test it on ' em or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other were-wolf.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Kinsley: He's gone too far. Cassidy is going to want to hunt him down. But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we can't let this change our plan. We move now. Once we take out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guard in the room the twins bring Cassidy his gear.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Themeg : Okay but first, try this 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Themeg tosses Kinsley the object he had wrapped up in rags to Kinsley.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Kinsley unravels the fabrics to see a metal prosthetic limb with working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cogs, small pistons, and a pressurized valve. Kinsley straps it onto his nub.</w:t>
      </w:r>
    </w:p>
    <w:p>
      <w:pPr>
        <w:sectPr>
          <w:pgSz w:w="8000" w:h="12000"/>
          <w:pgMar w:top="314" w:right="676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Themeg : Just pull that cable on the side there and make sure the dial is set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to the green gem.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Kinsley does as such and a small revving sound purrs out from it and 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can feel the braces holding his flesh shift and tighten. Then Kinsley starts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move the arm and move the fingers. Holds it up makes a fist and smiles.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Kinsley: Nifty.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* * *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Themeg driving the buggy with a wagon hitched too the back.. Mua in wolf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form running along side . Cassidy sits shotgun atop of the wagon with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newly forged Gun of Solomon. The twins sit in the back seats of the buggy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while Chief sits passenger . Kinsley and Remy's body sit in the back of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wagon with stolen supplies from the bunker. The Director has an hour head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start, but with the engine powered buggy even taking a round'a'bout path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avoid contact with the Order. They make it to Hirtshals Havn in Denmark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within two days, while the horse drawn wagons would be getting to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docks in a about five days at best. Once at the Docks The group attempts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solve the issue of getting a ship. While walking the docks scouting for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possibilities the Twins get to work. Every little conversation, gesture, cut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cloth to a limp in a leg. They analyze everyone.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Well, it seems not a damn one of these sons'of guns are in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mood to deal with strangers. Something to do with the outbreak of multiple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unexplained animal attacks from the nearby woods.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Louis: That captain over there will take us.</w:t>
      </w:r>
    </w:p>
    <w:p>
      <w:pPr>
        <w:autoSpaceDN w:val="0"/>
        <w:autoSpaceDE w:val="0"/>
        <w:widowControl/>
        <w:spacing w:line="264" w:lineRule="exact" w:before="30" w:after="0"/>
        <w:ind w:left="0" w:right="4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Kinsley: No, sorry kid. Already asked the grumpy ol ' fart. His words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exactly. “Get away from me little man, before I tear off yer other arm.”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being the man is the size of a bear I suggest we don't push any further.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Sybil: He's mad because his cat.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What?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Louis: His cat. I seen him talking to a man at a milk stand.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Sybil: He was looking for an orange haired cat.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Louis: Comes to the name Furry Scurvy.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Sybil: Or Little Asshole.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Louis: We find Furry, we can get on his good side.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Sybil: His boat can easily fit the magic buggy.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Themeg : It ain't magic, its Dwarven engineering.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Kinsley: You Dwarves forge weapons for gods right?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Themeg : Yeah, what about it.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Kinsley: Magical enough isn't it?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Okay okay , so we need to find a cat. Really don't think we have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time for that.</w:t>
      </w:r>
    </w:p>
    <w:p>
      <w:pPr>
        <w:sectPr>
          <w:pgSz w:w="8000" w:h="12000"/>
          <w:pgMar w:top="314" w:right="648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Sybil: Oh hes at the pub.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And how do you know this?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Louis: Two deckhands where joking about a redhead. Said they never got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so much attention from giving pussy ale before.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Kinsley: Kids, I believe they may have been talking about something else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entirely.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Louis: We ain't a couple o' clueless ragamuffins. They also said that “to bad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yer date rubbed up against every patron in the pub, and then fell asleep in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crate on the bar.”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Sybil: Not to mention, three other deckhands and sailors we passed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groggily stumbling or half awake had red hairs stuck to their damp vests.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Louis: Clearly been drinking the night before, wreaked of booze and puke.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Alright, Kinsley stay with the twins, the rest of you start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prepare the buggy and wagon to load up to the docks. I'm going to go see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man about a cat.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Louis: Ah man, I don't get to go to the pub?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Sybil: Whatchu think yuh were guna get there any ways 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Sybil slaps her brother across the back of his head.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Sybil: A pint? Hahaha.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Louis tackles his sister to the ground and begins to rub his knuckles on top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of her head.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 chuckles and starts to walk in the direction of the pub.</w:t>
      </w:r>
    </w:p>
    <w:p>
      <w:pPr>
        <w:autoSpaceDN w:val="0"/>
        <w:autoSpaceDE w:val="0"/>
        <w:widowControl/>
        <w:spacing w:line="264" w:lineRule="exact" w:before="30" w:after="0"/>
        <w:ind w:left="0" w:right="576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Sybil soaks her index finger in her mouth then twist it in Louis's ear.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Kinsley: Thanks for the help Cass.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C'mon you've forged soldiers. A couple of brats should be easy.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* * *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Gunnr and Raphael lay a rabbit field dressed and ready to eat in the brick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powdered seal.</w:t>
      </w:r>
    </w:p>
    <w:p>
      <w:pPr>
        <w:sectPr>
          <w:pgSz w:w="8000" w:h="12000"/>
          <w:pgMar w:top="314" w:right="664" w:bottom="144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left"/>
      </w:pPr>
      <w:r>
        <w:rPr>
          <w:rFonts w:ascii="Charis SIL Bold" w:hAnsi="Charis SIL Bold" w:eastAsia="Charis SIL Bold"/>
          <w:b/>
          <w:i w:val="0"/>
          <w:color w:val="000000"/>
          <w:sz w:val="22"/>
        </w:rPr>
        <w:t>Chapter Twenty: Massacre At The Well</w:t>
      </w:r>
    </w:p>
    <w:p>
      <w:pPr>
        <w:autoSpaceDN w:val="0"/>
        <w:autoSpaceDE w:val="0"/>
        <w:widowControl/>
        <w:spacing w:line="264" w:lineRule="exact" w:before="288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Raphael: Mwen mande ou Papa Ghede tanpri , ban mwen Gunnr : yon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odyans , mwen ofri ou nanm sa a.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Raphael: Ye think that worked?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Gunnr shrugs then cuts off a back leg from the rabbit and starts to eat it.</w:t>
      </w:r>
    </w:p>
    <w:p>
      <w:pPr>
        <w:autoSpaceDN w:val="0"/>
        <w:autoSpaceDE w:val="0"/>
        <w:widowControl/>
        <w:spacing w:line="264" w:lineRule="exact" w:before="28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Purple fog rises up from under the seal. It puddles out until a column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dense purple clouds stands in front of the two.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Papa Ghede : What are you waiting for, couple of meat heads don't know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 entrance when it stands in front of ' em ... no no no , just gunna sit there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and eat my offering I guess.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They sit there dumbfounded for an instance.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Raphael: Maybe we should.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Gunnr: Yeah.</w:t>
      </w:r>
    </w:p>
    <w:p>
      <w:pPr>
        <w:autoSpaceDN w:val="0"/>
        <w:autoSpaceDE w:val="0"/>
        <w:widowControl/>
        <w:spacing w:line="264" w:lineRule="exact" w:before="28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They walk through the purple clouds and enter a luxurious room. Papa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Ghede's throne room, an office filled with priceless powerful heirlooms.</w:t>
      </w:r>
    </w:p>
    <w:p>
      <w:pPr>
        <w:autoSpaceDN w:val="0"/>
        <w:autoSpaceDE w:val="0"/>
        <w:widowControl/>
        <w:spacing w:line="264" w:lineRule="exact" w:before="28" w:after="0"/>
        <w:ind w:left="0" w:right="576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Raphael accidentally bumps into a statue of a cat atop a pillar while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entering the room. He quickly catches the statue and puts it back.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Papa Ghede : Good catch.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They look up at the sharply dressed odd fellow.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Papa Ghede : What brings two goody goody too-shoes to my sanctuary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supernatural?</w:t>
      </w:r>
    </w:p>
    <w:p>
      <w:pPr>
        <w:autoSpaceDN w:val="0"/>
        <w:autoSpaceDE w:val="0"/>
        <w:widowControl/>
        <w:spacing w:line="264" w:lineRule="exact" w:before="28" w:after="0"/>
        <w:ind w:left="0" w:right="40" w:firstLine="0"/>
        <w:jc w:val="both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Gunnr: Remington Stone sent us. We are in need of help against the Witch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 believe to be Aglæcwif . You can trust me, I was once a guide for certain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souls of the recent dead.</w:t>
      </w:r>
    </w:p>
    <w:p>
      <w:pPr>
        <w:autoSpaceDN w:val="0"/>
        <w:autoSpaceDE w:val="0"/>
        <w:widowControl/>
        <w:spacing w:line="264" w:lineRule="exact" w:before="28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Papa Ghede : Yes yes my child, good work bringing those warriors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Valhalla, saved me tons of work you Valkyrie. But what of this Human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man.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Papa Ghede stands up from his throne, does a back bending stretch and tap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dances to Raphael.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Papa Ghede : Oh boy, looks like someone lost their mortality. No more me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sitting at your door step it seems.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Raphael: Well mister. Can you help us with the vile witch or shall we take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our leave through that poof you made?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Papa Ghede : What poof?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Raphael turns back just to see a large door.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Raphael: What did you do?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Pap Ghede : Relax relax , we got this. Follow me.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Papa Ghede walks past them opening the door into the club.</w:t>
      </w:r>
    </w:p>
    <w:p>
      <w:pPr>
        <w:sectPr>
          <w:pgSz w:w="8000" w:h="12000"/>
          <w:pgMar w:top="442" w:right="726" w:bottom="364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Papa Ghede : Drink up, dance, party and enjoy yourselves. I'll get back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Remy and your friends. Just need to gather some muscle.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Papa Ghede snaps his fingers and a couple of supernatural creatures.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large chested zombie, four well dressed revenants, a harpie , and a ghoul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walk up to Papa Ghede 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Papa Ghede : Catch you laters , Alligators.</w:t>
      </w:r>
    </w:p>
    <w:p>
      <w:pPr>
        <w:autoSpaceDN w:val="0"/>
        <w:tabs>
          <w:tab w:pos="786" w:val="left"/>
          <w:tab w:pos="842" w:val="left"/>
        </w:tabs>
        <w:autoSpaceDE w:val="0"/>
        <w:widowControl/>
        <w:spacing w:line="304" w:lineRule="exact" w:before="754" w:after="0"/>
        <w:ind w:left="0" w:right="0" w:firstLine="0"/>
        <w:jc w:val="left"/>
      </w:pPr>
      <w:r>
        <w:tab/>
      </w:r>
      <w:r>
        <w:rPr>
          <w:rFonts w:ascii="Charis SIL Regular" w:hAnsi="Charis SIL Regular" w:eastAsia="Charis SIL Regular"/>
          <w:b w:val="0"/>
          <w:i w:val="0"/>
          <w:color w:val="000000"/>
          <w:sz w:val="72"/>
        </w:rPr>
        <w:t xml:space="preserve">Chapter Twenty </w:t>
      </w:r>
      <w:r>
        <w:br/>
      </w:r>
      <w:r>
        <w:tab/>
      </w:r>
      <w:r>
        <w:rPr>
          <w:rFonts w:ascii="Charis SIL Regular" w:hAnsi="Charis SIL Regular" w:eastAsia="Charis SIL Regular"/>
          <w:b w:val="0"/>
          <w:i w:val="0"/>
          <w:color w:val="000000"/>
          <w:sz w:val="52"/>
        </w:rPr>
        <w:t xml:space="preserve">Massacre At The Well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72"/>
        </w:rPr>
        <w:t>T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 he small Norwegian sect of the Order had been camped around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well with a small army of twenty-five soldiers. The preventative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army from the north consisted of two Dwarves, a pack of five Úlfheðnar ,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dozen trained human hunters, an elf, their commanding officer being half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elf, three pixie sisters, and a Golem. It seems because of the sects leader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having Elven ancestors he had been more lenient with the recruiting.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pixies fly around the tree line watching the ocean waters for any sign of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witch. Only Klyx , one of the pixie sisters takes the time to watch a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dandelion puff float off into the sky. As she admires the beauty of nature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her distraction becomes her purpose as she notices the now flying craft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covered with monstrosities hanging from every nook. Klyx hurries to tell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her sisters. Her and her sisters bring the information back to her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commanding officer,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Colonel Mage Brising . As fast as they can they fly towards their small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army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 large Berserker known as Scarsgard the mad comes approaches from just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beyond the tree line. He moves fourth with fifteen soldiers equipped in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viking armament. Each with a bear cowl, making them look more monster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than human. Scarsgard the mad has lived in exile for hundreds of years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managing to convince only the most blood thirsty crazed men to his small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army. He like the Witch is obsessed with destruction. To most he is but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myth to scare children from wandering too far into the northern woods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Sweden. The myth tells of a man that is half bear and could eat you whole.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myth unfortunately is also truth.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Klyx informs her commanding officer Colonel Mage Brising 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Klyx : The Witch is coming in a large air ship. It’s filled with hostiles.</w:t>
      </w:r>
    </w:p>
    <w:p>
      <w:pPr>
        <w:sectPr>
          <w:pgSz w:w="8000" w:h="12000"/>
          <w:pgMar w:top="314" w:right="666" w:bottom="404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CMB: Good work Klyx , you and your sisters sweep the perimeter with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wolf pack.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wolf pack is a team of five highly skilled soldiers specializing in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infiltration. All members of the wolf pack are Úlfheðnar . Decedent’s of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human wolf hybrids Odin had created to be a link to wolves and humans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coexistence, there existence is only lore to common people now. The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Úlfheðnar unlike Lychons have a constant link to their wolf senses at will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without transforming, as well as being capable of completely transforming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into a wolf. Lychons even when completely transformed still display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deformities easily separating them from a common wolf. Just to name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couple, monstrously long claws or biped anatomy.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While the pixies and Úlfheðnar , sweep the perimeter the Witches flying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vessel closes in. The soldiers start to fire and a collective cluster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deformed creatures start falling off of it from forty feet up, raining bodies.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bodies hit the ground just ahead thumping and splatting with blood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burst and crunching, snapping bones. The ship starts to close in and lowers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its elevation.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CMB: Fire! Smorg , ROCKS NOW!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 large rock Golem starts to pick up boulders from a small pile and launch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them at the flying wagon. One hits the back corner of the contraption,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spinning it into a swirling wheel of chaos. The wyverns scatter off. It now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flings the remaining supernatural creatures randomly into the area in all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directions as it slams down just in front of the riflemen. The two dwarfs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empty their repeating crossbows into the swarming horde then go to their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axes, the elf elegantly moves through the closing in horde with a long saber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slicing and slashing with grace as tho he is performing a dance for a grand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play rather than slaughtering his enemies. The commanding officer Colonel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Mage Brising attempts to channel a link of communication with Klyx 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CMB: Klyx , here my call. come back we need you. Gather the Úlfheðnar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Unit.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Klyx : .. I'm sorry.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Out of the woods Scarsgard and his army flank the backside of the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Norwegian Order sect. The Úlfheðnar are bound and gagged and pulled in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 daisy chain. Scarsgard has the three pixies in one giant bear like hand.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Scarsgard : Looks like your finished Brising !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CMB: Oh god, Scarsgard . Is that you? I'm surprised to see you away from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your forest. Did you magically grow a pair of bear balls too?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Scarsgard : Funny half-breed, not going to be so funny once I bite your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fucking head off.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Klyx yells out and bites down on top of the hand grasping her and her</w:t>
      </w:r>
    </w:p>
    <w:p>
      <w:pPr>
        <w:sectPr>
          <w:pgSz w:w="8000" w:h="12000"/>
          <w:pgMar w:top="314" w:right="660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sisters. His hand opens from more of the surprise of the little sharp pain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than anything else. He swings up to grab at them as they start to fly away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shooting off little flares and sparks to blind him. He still manages to grab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both of her sisters as she gets clear.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Scarsgard : Well here I am playing with my appetizers.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With the statement Scarsgard shoves them into his grizzly bear like mouth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and begins to chew.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Klyx : Noooooooo !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Brising : Klyx , get out of here! Inform the director of this. The rest of us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we stick to our mission. Stop the witch from using this well at all cost men!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 echoey laugh starts to cackle as the Obsidian Witch kicks out the door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to her wagon with spider like legs.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Witch: Oh, you think you can stop me?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Scarsgard's men start to chatter amongst themselves.</w:t>
      </w:r>
    </w:p>
    <w:p>
      <w:pPr>
        <w:autoSpaceDN w:val="0"/>
        <w:autoSpaceDE w:val="0"/>
        <w:widowControl/>
        <w:spacing w:line="264" w:lineRule="exact" w:before="30" w:after="0"/>
        <w:ind w:left="0" w:right="115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“ there she is” “He wants her to marry?” “Our future queen”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“ shes amazing” “I bet she could tear a bull in half with those”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Remington hovers into the clearing were the vessel crashed.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Remy: Hey you ugly foul bitch! Release Aurora!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Witch: HAHAHA, you yell demands at me specter?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Remy flies down and enters an undead host near her. He gets close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grabs at her, She back hands the dead tissue with her razor like claws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dropping the dead body to the ground leaving the spectral form of Remy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aggressively staring her down face to face. She twists Auroras wrist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aims her palm at Remy. The seal along with the eyes of the Witch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Aurora glow blue. Then a burst of blue light blasts a burning force into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Remy knocking him back. Weakened by the light he drifts into the trees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stay out of sight.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Brising : There she is! Attack!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Smorg , the Golem starts to run towards the Witch squashing some minions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along the way. Just as he is about to close the gap Scarsgard spears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Golem with his shoulder.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Scarsgard : ÉG RÍF YKKUR Í BITA!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Berserker wielding two short handled mauls starts to rapidly hammer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down on the Golem cracking and breaking apart his rock like skin until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chunks of red flesh start to splatter upward. Scarsgard covered in blood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looks up at the Witch as she approaches him.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Witch: Well well , looks like I have found my champion.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Scarsgard : I come to destroy by your side my Queen of death.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Witch: Hmm, Finish the rest of these pathetic nuisances that dare to try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stop me from taking what is mine and I will give you power beyond</w:t>
      </w:r>
    </w:p>
    <w:p>
      <w:pPr>
        <w:sectPr>
          <w:pgSz w:w="8000" w:h="12000"/>
          <w:pgMar w:top="314" w:right="666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anything you have ever seen.</w:t>
      </w:r>
    </w:p>
    <w:p>
      <w:pPr>
        <w:autoSpaceDN w:val="0"/>
        <w:autoSpaceDE w:val="0"/>
        <w:widowControl/>
        <w:spacing w:line="264" w:lineRule="exact" w:before="30" w:after="0"/>
        <w:ind w:left="0" w:right="576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With a bloody smile from the Bear headed man he charges one of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Dwarves.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Scarsgard : One stand guard over the wolves, the rest of you slaughter these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soldiers!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His vikings yell out simultaneously then proceed to close in on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Norwegian sect. Fighting side by side with the melting pot of fiends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Witch has gathered.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Hours pass and the remaining handful of the Orders Nord group create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barrier around their Colonel. The Witch doesn't even give their existence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any thought at this point. She takes Aurora from the wagon and drags her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well.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Witch: Bring me those Úlfheðnar 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Standing viking guard prods at the bound Úlfheðnar to start to walk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well. The Wolf pack share glances back an fourth to each other and take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 few steps closer. Scarsgard and the rest of the horde break through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barricade and start to rip apart the remaining nine members of the sect.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two outermost members of the wolf pack jump backwards and ram each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side of the guard knocking him to the ground. Then all five rip and tear at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each others bonds and flesh, until five wolves stand where five men were.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Before the Witch or any of her minions can do anything about it the wolf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pack run into the woods south of the well. The Human viking guard gets up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and jogs to the Witch.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Viking: They got away.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Witch: WHAT!?! How! ?!.. Nevermind , you will do. Bear man! Leave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four of those men alive and bring them here.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Scarsgard : Only three left... make that two. And it is Scarsgard The Mad,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My Queen.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Witch: I see three.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She points at Brising . Scarsgard grabs Brising and pulls him fourth. Then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 snaps down onto his face and tears off half his head with a single bite.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With his mouth full he responds back to the Witch.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Scarsgard : Noupfgh .. Nopfe , definitely only two.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Witch: So be it, choose two of your human slaves for my sacrifice.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Scarsgard : Any volunteers?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Scarsgard troop: I will, to honor you and the queen of death.</w:t>
      </w:r>
    </w:p>
    <w:p>
      <w:pPr>
        <w:autoSpaceDN w:val="0"/>
        <w:autoSpaceDE w:val="0"/>
        <w:widowControl/>
        <w:spacing w:line="264" w:lineRule="exact" w:before="30" w:after="0"/>
        <w:ind w:left="0" w:right="4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Scarsgard : Good man, anyone else... no? Okay fine you four, fist only.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First to drop gets sacrificed.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four melee brawl until one hits the blood soaked ground, he picks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himself up and walks over with the others including the two Norwegian</w:t>
      </w:r>
    </w:p>
    <w:p>
      <w:pPr>
        <w:sectPr>
          <w:pgSz w:w="8000" w:h="12000"/>
          <w:pgMar w:top="314" w:right="642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order's members left alive.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She begins to chant in Sumerian.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Witch: Ia ia ia ia sakkakth iak sakkakh ia sha xul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Witch pulls extends one of her talon like finger nails almost doubled in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size.</w:t>
      </w:r>
    </w:p>
    <w:p>
      <w:pPr>
        <w:autoSpaceDN w:val="0"/>
        <w:autoSpaceDE w:val="0"/>
        <w:widowControl/>
        <w:spacing w:line="264" w:lineRule="exact" w:before="30" w:after="0"/>
        <w:ind w:left="0" w:right="576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Witch: ia ia ia utukku xul ia ia zixul ia zixul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As she chants she walks past each one of the five men and slits their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throats.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Witch: Ia kingu ia azbul ia azabua la xaztur ia hubbur ia ia ia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She cuts the last throat and walks to the well. Holding her blood soaked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hand over the well she exhausts the last of the chant.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Witch: Baxabaxaxaxaxabaxaxaxaxa KAKHTAKHTAMON IAS!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Obsidian Queen slits Aurora's hand with the claw. Grabbing her own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nail she snaps it off dropping it into the now swirling well.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well activates and a large rift rips through the sky. Black smoke floods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out of the rift then creatures from the beyond. Horrendous monstrosities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never before seen in this world. Some look like prehistoric reptiles from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bottom of the sea. Tendrils, rows of teeth, glowing eyes, webbed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appendages, each of them uniquely more beastly than the next. Sea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scorpions with with tails made of twenty tentacles each with a needle like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pincher claw at the end. Amoebic-like mana rays, with their undersides are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just one large mouth equipped with eight rows of teeth. A basilosaurus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looking beast with spines as tall as the trees flies in the emptiness of space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then in through the rift over head, sixty feet long. The beast similar to that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of a prehistoric whale, serpent like body. Large repletion head, reminiscent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of a crocodile. A large pyre stuck out from its skull like a large horn.</w:t>
      </w:r>
    </w:p>
    <w:p>
      <w:pPr>
        <w:autoSpaceDN w:val="0"/>
        <w:autoSpaceDE w:val="0"/>
        <w:widowControl/>
        <w:spacing w:line="1078" w:lineRule="exact" w:before="1060" w:after="0"/>
        <w:ind w:left="0" w:right="0" w:firstLine="0"/>
        <w:jc w:val="center"/>
      </w:pPr>
      <w:r>
        <w:rPr>
          <w:rFonts w:ascii="Charis SIL Bold" w:hAnsi="Charis SIL Bold" w:eastAsia="Charis SIL Bold"/>
          <w:b/>
          <w:i w:val="0"/>
          <w:color w:val="000000"/>
          <w:sz w:val="72"/>
        </w:rPr>
        <w:t>-</w:t>
      </w:r>
    </w:p>
    <w:p>
      <w:pPr>
        <w:sectPr>
          <w:pgSz w:w="8000" w:h="12000"/>
          <w:pgMar w:top="314" w:right="654" w:bottom="117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left"/>
      </w:pPr>
      <w:r>
        <w:rPr>
          <w:rFonts w:ascii="Charis SIL Bold" w:hAnsi="Charis SIL Bold" w:eastAsia="Charis SIL Bold"/>
          <w:b/>
          <w:i w:val="0"/>
          <w:color w:val="000000"/>
          <w:sz w:val="22"/>
        </w:rPr>
        <w:t>Chapter Twenty-One: Need For Speed</w:t>
      </w:r>
    </w:p>
    <w:p>
      <w:pPr>
        <w:autoSpaceDN w:val="0"/>
        <w:autoSpaceDE w:val="0"/>
        <w:widowControl/>
        <w:spacing w:line="416" w:lineRule="exact" w:before="484" w:after="0"/>
        <w:ind w:left="0" w:right="0" w:firstLine="1532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52"/>
        </w:rPr>
        <w:t xml:space="preserve">Need For Speed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72"/>
        </w:rPr>
        <w:t>T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 hree days previous to the Witch's arrival to the well. Just south of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well a large cloud of dirt and rocks trails the wagon hitched to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buggy. Rocketing at speeds the machine has never been at before.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Louis: How much further?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Sybil: Are we there yet?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Themeg : About half a day at this speed.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Louis: Oh man, this bloody trip is boring as all 'ell.</w:t>
      </w:r>
    </w:p>
    <w:p>
      <w:pPr>
        <w:autoSpaceDN w:val="0"/>
        <w:autoSpaceDE w:val="0"/>
        <w:widowControl/>
        <w:spacing w:line="264" w:lineRule="exact" w:before="28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Chief packs a pipe in the front seat and snaps his fingers to make a small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flame as he lights the green herb in the bowl.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Chief: Here children breathe this in, it will sooth your restlessness.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Chief blows a large dense cloud of smoke into the back seats. Themeg does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 double take towards the native American.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Themeg : You didn't just do what I think you did, did you?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Chief smiles and takes another hit.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Chief: Still am my short friend.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Sybil: Smells like a skunks butt!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Themeg opens his door to try and exhaust the smoke out of the buggy.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combination being too busy with one hand on the door, the speed he 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going, the smoke, and the large rock in the path causes a series of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unfortunate events. The buggies wheel rams the jagged rock jumping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right side of the buggy into the air. This twisting action unhinges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wagon. The front wagon hitch drives into the ground pole vaulting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wagon into a forward rolling action. Themeg regains control of the drifting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buggy only for the front right wheel to crack. Cassidy jumps off and is able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to land safely. Kinsley takes the tumble luckily Remy's body helps cushion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impact against the inside of the wagon. The buggy comes to a stop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few yards from the wagon that now sits on its roof. Everyone gets out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gathers behind the buggy.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Everyone okay?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Kinsley: A little banged up, but I'll be fine.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Themeg : Everyone in the buggy is good. But for the buggy herself, not so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much. We got a cracked wheel.</w:t>
      </w:r>
    </w:p>
    <w:p>
      <w:pPr>
        <w:sectPr>
          <w:pgSz w:w="8000" w:h="12000"/>
          <w:pgMar w:top="442" w:right="672" w:bottom="41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Louis and Sybil are giggling up a storm. Pointing at Kinsley.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Kinsley: Whats so funny?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Themeg : Yer just disheveled my friend. Don't put to much thought into it.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group equips armor and weapons out of the the back of the up turned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wagon.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Okay, we walk two days hike north. Chief and the Husher twins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will set up camp about halfway, where they will stay and wait for are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return.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Sybil: Oh drats, we don't get to kick the 'ell out that cranky twat.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Chief: I can prepare some food , how do you children like rabbit?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Louis: I am soooo hungry.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Sybil: Okay.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Chief: Here eat this for now.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Chief pulls a few pieces of dried fish wrapped in cloth from his vest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pocket and hands out pieces to everyone but Cassidy. Themeg opens up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hatch in the back of the buggy and pulls out a loaf of bread and a miniature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wooden keg of meade 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Looks like we have travel snacks covered, lets go.</w:t>
      </w:r>
    </w:p>
    <w:p>
      <w:pPr>
        <w:autoSpaceDN w:val="0"/>
        <w:autoSpaceDE w:val="0"/>
        <w:widowControl/>
        <w:spacing w:line="264" w:lineRule="exact" w:before="30" w:after="0"/>
        <w:ind w:left="0" w:right="576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* * *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Half a days trek from the well, Chief sits at a fire Cassidy had made.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Themeg has Kinsley chop wood with his Dwarven engineered arm so 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can tweak any uncomforts or issues with the mechanisms. Cassidy paces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perimeter as he smokes his pipe, he racks his brain for a strategy. Mua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smells the air then walks off north into a tree line and dense weeds.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twins watch Chief intensely as he guts and skins the hare. After he gets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belly emptied and opened up he strikes a line with his knife from ass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head. Flipping the rabbit over he pushes it down on a rock to crack its ribs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from the spine, the rabbit now lies flat. With little bulbs of wild onions 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had plucked on the walk he begins to grind them into a paste with a round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river rock, adding just a little whiskey from a flask. Rubbing the rabbit with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paste he sets it on a large, thin, flat stone placing it on the edge of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fire pits stone barrier.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Chief: Now we wait, flip once and wait some more.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Just north of the camp Klyx spots the wolf pack running below her as she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flies overhead. She gets ahead of them and yells down.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Klyx : Stop!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wolves don't do as she says instead run past her one looks at her while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running past and snorts downward shaking his head. Klyx gets ahead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them again.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Klyx : Stop running you cowards!</w:t>
      </w:r>
    </w:p>
    <w:p>
      <w:pPr>
        <w:sectPr>
          <w:pgSz w:w="8000" w:h="12000"/>
          <w:pgMar w:top="314" w:right="666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This time they get just past her and stop 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Frekenson : We are not He growls.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Frekenson : We are not cowards.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Klyx : Then why do you run?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Frekenson : We can't fly away like you Klyx 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Klyx : Dammit it Frekenson ! I had orders to inform the reinforcements.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You, You just ran.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Frekenson : I can't.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Klyx : Can't what?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Frekenson : I can't be this packs Alpha. Brising was our Alpha.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Klyx : You make me sick Freky ! Just follow me. I could use your teams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heightened senses to track down our backup. Wolf up Freky , or I swear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Titania that I will shove a burning flare of pixie sparks up your ass.</w:t>
      </w:r>
    </w:p>
    <w:p>
      <w:pPr>
        <w:autoSpaceDN w:val="0"/>
        <w:autoSpaceDE w:val="0"/>
        <w:widowControl/>
        <w:spacing w:line="264" w:lineRule="exact" w:before="30" w:after="0"/>
        <w:ind w:left="0" w:right="4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Freky : Fine, lets follow Klyx . Got to report to mister dickhead I mean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Perkins.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Klyx : About that, you might want to turn back into human form for him.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Freky : And what, report to him as naked men? If he can't deal with talking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wolves after the day we've had then he can go fuck himself.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Klyx : Whatever, we move south.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Mua: Hello there. Don't be startled, I am against the witch. I am here with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leader in your army, Cornelius Cassidy.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Freky : Who's that? Why do you smell funny.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Klyx : An American agent?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Mua: I am a wolf walker too. Different but the same. Please follow me. We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have camp up ahead. Let me go first so not to get shot by the Undertaker.</w:t>
      </w:r>
    </w:p>
    <w:p>
      <w:pPr>
        <w:autoSpaceDN w:val="0"/>
        <w:autoSpaceDE w:val="0"/>
        <w:widowControl/>
        <w:spacing w:line="264" w:lineRule="exact" w:before="30" w:after="0"/>
        <w:ind w:left="0" w:right="4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Mua turns and starts walking but they hesitate to go with. He stops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turns.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Mua: How do you pups not smell that rabbit cooking? Lets go before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children eat it all.</w:t>
      </w:r>
    </w:p>
    <w:p>
      <w:pPr>
        <w:autoSpaceDN w:val="0"/>
        <w:tabs>
          <w:tab w:pos="1034" w:val="left"/>
        </w:tabs>
        <w:autoSpaceDE w:val="0"/>
        <w:widowControl/>
        <w:spacing w:line="264" w:lineRule="exact" w:before="30" w:after="0"/>
        <w:ind w:left="0" w:right="0" w:firstLine="0"/>
        <w:jc w:val="left"/>
      </w:pPr>
      <w:r>
        <w:tab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 raises the elegant angelic metal forged gun to the sound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of rustling behind shrubbery ahead.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If your here to cause harm, this just ain't your night.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Mua: Whoa Cassidy! It's Mua, don't be startled I found friends.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wolves and Klyx come out of the shrubs following Mua.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Whats this?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Klyx : We are from the Norwegian Sect. Run by Colonel Mage Brising . 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Director Mage Perkins here with you? We need to inform him of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situation at once.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Fuck Perkins, I have a team here to deal with the Witch, most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us has faced her already in London.</w:t>
      </w:r>
    </w:p>
    <w:p>
      <w:pPr>
        <w:sectPr>
          <w:pgSz w:w="8000" w:h="12000"/>
          <w:pgMar w:top="314" w:right="640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Freky : Hahaha thats what I said, I like this guy.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Klyx : Shut up Frekenson . So Perkins is not coming?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Hes on his way to the well, but I'm not waiting for him.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Klyx : Good, because we don't have time to wait. The Well was an ambush.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One of the other wolves chimes in.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Joshua: The well opened up , many odd creatures are coming through. Just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pure chaos and horror.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Klyx : we need to save the colonel. He is more than just a colonel. His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blood line is Elven royalty. He is practically the ambassador to your world.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Who knows how the Fae court will react to his dismiss under the direct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order from the Order.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Cassidy: Alright I have a plan. Lets get you introduced to the rest of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group on the hike.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* * *</w:t>
      </w:r>
    </w:p>
    <w:p>
      <w:pPr>
        <w:sectPr>
          <w:pgSz w:w="8000" w:h="12000"/>
          <w:pgMar w:top="314" w:right="650" w:bottom="144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left"/>
      </w:pPr>
      <w:r>
        <w:rPr>
          <w:rFonts w:ascii="Charis SIL Bold" w:hAnsi="Charis SIL Bold" w:eastAsia="Charis SIL Bold"/>
          <w:b/>
          <w:i w:val="0"/>
          <w:color w:val="000000"/>
          <w:sz w:val="22"/>
        </w:rPr>
        <w:t>Chapter Twenty-Two: Gods at Rest</w:t>
      </w:r>
    </w:p>
    <w:p>
      <w:pPr>
        <w:autoSpaceDN w:val="0"/>
        <w:autoSpaceDE w:val="0"/>
        <w:widowControl/>
        <w:spacing w:line="266" w:lineRule="exact" w:before="87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72"/>
        </w:rPr>
        <w:t>T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 he Vessel sails through the depths of space, ripping through gaseous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clouds of illuminated purple and obsidian black emptiness. Ardent orange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streams scrape the void, and green smoke like forms. A large throne made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of rare crystals and skeletons of massive space whales can barely be seen in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the distance.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Witch: Approach slowly.</w:t>
      </w:r>
    </w:p>
    <w:p>
      <w:pPr>
        <w:autoSpaceDN w:val="0"/>
        <w:tabs>
          <w:tab w:pos="1370" w:val="left"/>
        </w:tabs>
        <w:autoSpaceDE w:val="0"/>
        <w:widowControl/>
        <w:spacing w:line="264" w:lineRule="exact" w:before="28" w:after="0"/>
        <w:ind w:left="0" w:right="0" w:firstLine="0"/>
        <w:jc w:val="left"/>
      </w:pPr>
      <w:r>
        <w:tab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enormous ancient god sits at his throne asleep. The ship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comes to a stop just in front of the ethereal being.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Witch: Must be in a slumber.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1078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She focuses her necromancy power over her ship. Maneuvering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long horn spike off of the front of the ship to cut a seal into the Ancient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One's head.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Witch: Wake up! Waaaaake Up! I'M SUMMONING YOU, OH ANCIENT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ONE!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cuts that barely scratched the Lord of Chaos including this tantrum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Witch throws has no effect on the God of destruction. The Witch focuses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her energy and spins her beast of a ship. The tail of the ship extends far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behind it like a large serpent, at the very end of the tail a large obsidian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bone rudder like fin. This fin slaps the Ancient one across his face as her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ship spins a full three-sixty. The Ancient ones six eyes start to blink open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sporadically until all reddish orange flare up with a yellow fiery glow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wide eyed.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Ancient One: What do you want from me, little being! How dare you wake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me from my slumber!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Witch: I come to you to claim my true power!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Ancient One: I already have my Harold.</w:t>
      </w: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Witch: Oh no, you misunderstand me God! I'm taking my power from you.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Ancient One: Go away insect. I'm Tired.</w:t>
      </w:r>
    </w:p>
    <w:p>
      <w:pPr>
        <w:autoSpaceDN w:val="0"/>
        <w:tabs>
          <w:tab w:pos="922" w:val="left"/>
        </w:tabs>
        <w:autoSpaceDE w:val="0"/>
        <w:widowControl/>
        <w:spacing w:line="264" w:lineRule="exact" w:before="28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Witch's eyes glow a purple black and the same color starts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glow on the carved seal on the Ancient Ones head.</w:t>
      </w:r>
    </w:p>
    <w:p>
      <w:pPr>
        <w:autoSpaceDN w:val="0"/>
        <w:tabs>
          <w:tab w:pos="1022" w:val="left"/>
        </w:tabs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Ancient One: What is thi -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His many eyes replicate the glow as well now. The Ancient One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just stares blankly forward.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Witch:</w:t>
      </w:r>
      <w:r>
        <w:rPr>
          <w:rFonts w:ascii="Nimbus Roman Italic" w:hAnsi="Nimbus Roman Italic" w:eastAsia="Nimbus Roman Italic"/>
          <w:b w:val="0"/>
          <w:i/>
          <w:color w:val="000000"/>
          <w:sz w:val="22"/>
        </w:rPr>
        <w:t xml:space="preserve"> Kitab</w:t>
      </w:r>
    </w:p>
    <w:p>
      <w:pPr>
        <w:sectPr>
          <w:pgSz w:w="8000" w:h="12000"/>
          <w:pgMar w:top="442" w:right="640" w:bottom="46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tabs>
          <w:tab w:pos="930" w:val="left"/>
        </w:tabs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Ancient One:</w:t>
      </w:r>
      <w:r>
        <w:rPr>
          <w:rFonts w:ascii="Nimbus Roman Italic" w:hAnsi="Nimbus Roman Italic" w:eastAsia="Nimbus Roman Italic"/>
          <w:b w:val="0"/>
          <w:i/>
          <w:color w:val="000000"/>
          <w:sz w:val="22"/>
        </w:rPr>
        <w:t xml:space="preserve"> Kitab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Witch:</w:t>
      </w:r>
      <w:r>
        <w:rPr>
          <w:rFonts w:ascii="Nimbus Roman Italic" w:hAnsi="Nimbus Roman Italic" w:eastAsia="Nimbus Roman Italic"/>
          <w:b w:val="0"/>
          <w:i/>
          <w:color w:val="000000"/>
          <w:sz w:val="22"/>
        </w:rPr>
        <w:t xml:space="preserve"> al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Ancient One:</w:t>
      </w:r>
      <w:r>
        <w:rPr>
          <w:rFonts w:ascii="Nimbus Roman Italic" w:hAnsi="Nimbus Roman Italic" w:eastAsia="Nimbus Roman Italic"/>
          <w:b w:val="0"/>
          <w:i/>
          <w:color w:val="000000"/>
          <w:sz w:val="22"/>
        </w:rPr>
        <w:t xml:space="preserve"> al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Witch:</w:t>
      </w:r>
      <w:r>
        <w:rPr>
          <w:rFonts w:ascii="Nimbus Roman Italic" w:hAnsi="Nimbus Roman Italic" w:eastAsia="Nimbus Roman Italic"/>
          <w:b w:val="0"/>
          <w:i/>
          <w:color w:val="000000"/>
          <w:sz w:val="22"/>
        </w:rPr>
        <w:t xml:space="preserve"> Azif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Ancient One:</w:t>
      </w:r>
      <w:r>
        <w:rPr>
          <w:rFonts w:ascii="Nimbus Roman Italic" w:hAnsi="Nimbus Roman Italic" w:eastAsia="Nimbus Roman Italic"/>
          <w:b w:val="0"/>
          <w:i/>
          <w:color w:val="000000"/>
          <w:sz w:val="22"/>
        </w:rPr>
        <w:t xml:space="preserve"> Azif </w:t>
      </w:r>
      <w:r>
        <w:br/>
      </w:r>
      <w:r>
        <w:tab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With that tome the mouth of the Destruction God gapes open 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black ethereal ooze puddle out and is absorbed into the Witch. Black slick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shell like armor starts ripping through her skin. She grows twice in size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with her body covered in the scorpion like armor. Black obsidian jagged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edged spikes form all over her. Her elbows, collar bones, ribs, and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shoulders jut out. Then her cowl forms a large spiked crown. The ooze does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not stop as it funnels into the crevices of the ship. Slithering through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corridors it injects itself into every beast and zombie. Working its way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Aurora's cage. She can see its affect on them as they hunch over with slick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black bones shaping through their hides. She acts quickly to grab a small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hidden pouch. She empties the bag in front of her and a handful of gems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and stones fall out of it. First she grabs a large chunk of peacock ore druzy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and places it in front of her. She then surrounds that with four pieces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quarts . Aurora places celestite and kyanite in an outer ring. Channeling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whatever energy she has left. Weakened from the Witch depleting her like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 spare battery. A small portal opens over the stones. The ooze now only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fifty yards away. Hecate floats up from the gateway. A small female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looking figure covered in a snake scale dress.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Hecate: May I help you human? You seem to be far from home?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Aurora: Yes, yes I am. But more importantly.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Aurora points at the impending doom.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Hecate: Well only Fae can enter here, I can slow things down till we figure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something out tho 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Hecate waves her arm over her head and the ooze seems to come to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stop. She then floats up to eye level with Aurora and sizes her up reading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her energy levels.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Hecate: You are not fully human are you?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Aurora: As far as I know I am.</w:t>
      </w:r>
    </w:p>
    <w:p>
      <w:pPr>
        <w:autoSpaceDN w:val="0"/>
        <w:autoSpaceDE w:val="0"/>
        <w:widowControl/>
        <w:spacing w:line="264" w:lineRule="exact" w:before="30" w:after="0"/>
        <w:ind w:left="0" w:right="4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Hecate: No, you definitely have Fae blood running in your veins. Wait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here, I need to get a second opinion.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Hecate leaves through the small portal. Aurora looks around and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notices that the ooze and the beast are still moving, just very very slowly.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Moments later and Hecate comes back through the portal with a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frog looking tiny man with big thick crystal eye-wear and a pointy walking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stick.</w:t>
      </w:r>
    </w:p>
    <w:p>
      <w:pPr>
        <w:sectPr>
          <w:pgSz w:w="8000" w:h="12000"/>
          <w:pgMar w:top="314" w:right="640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Little guy: Let me get a closer examinations of this giant 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 throws down a handful of spores from his pocket and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mushrooms start to grow rapidly. He quickly leaps onto them as they grow.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Lifting him to just below her chin. He looks her over with many grumbling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noises and then pricks her with the tip of his walking stick.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Aurora: Owe. Hey that hurt.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Little man: File your complaints with Hecate.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Aurora: That's, Theee Hecate.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Hecate: The one and only.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Frog like man licks the tip of his stick and makes a couple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interesting gestures of deep thought and discovery. His Eyes widen past his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already large spectacles.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Little man: Is this possible?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Hecate: What is it?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Little man: She has fae blood alright, extinct fae blood. You my dear have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Unicorn ancestors.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Hecate: It makes sense, Titania herself helped the last of them alter into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form of human females. If just one of them found a human mate the blood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line could have stayed alive amongst humans without anyone's notice.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Aurora: Your saying I'm part Unicorn?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Little man: Possibly the last.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ooze now is in arms reach, about to wiggle its way through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bars of her cage. The little frog man digs through his pockets and finds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 vile of glittery substance.</w:t>
      </w:r>
    </w:p>
    <w:p>
      <w:pPr>
        <w:autoSpaceDN w:val="0"/>
        <w:autoSpaceDE w:val="0"/>
        <w:widowControl/>
        <w:spacing w:line="264" w:lineRule="exact" w:before="30" w:after="0"/>
        <w:ind w:left="0" w:right="576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Little Man: Hurry drink this. We shouldn't even be helping you at all.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I'm out of here.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Aurora: What is he talking about?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Hecate: That was one of the deals for hiding you Unicorns from those out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to hunt you. We were never to interfere with Unicorn kind again for risk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exposing them from hiding. And a Fairy pact is a bond that should never be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broken. So if you don't mind, we need to leave. Good luck and have faith in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your abilities. That potion will unlock the potential of your bloodline to its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fullest.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93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Hecate leaves through the portal after the little man and the small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portal starts to close and time starts to speed up to normal. Aurora quickly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shoots the potion back. She closes her eyes and a bluish glow covers her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body. The Ooze twists and wraps around her forcing itself into the corners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of her mouth and into her ears. She opens her eyes with a load burst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energy, purples, pinks, blues, and glittery teals start to crystallize her skin.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Aurora: AAAAHHHHHHHHH!!!!</w:t>
      </w:r>
    </w:p>
    <w:p>
      <w:pPr>
        <w:sectPr>
          <w:pgSz w:w="8000" w:h="12000"/>
          <w:pgMar w:top="314" w:right="640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0" w:firstLine="1016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ooze passes. Inside her cage a cocoon of ooze and crystal in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shape of her sitting. The shell starts to crack and piercing white light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shines through until the shell completely explodes outward denigrating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from the light. Unfortunately the bars that bind her still hold her. Aurora's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features have slightly extended and angled, longer neck and limbs. The seal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on her head has vanished. Her skin glows a pearlescent white, her hair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changes color like a amethyst crystal, her eyes look like aquamarine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crystals, and a small star shaped crystal in her forehead. She feels a sharp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pain in her chest and looks down to notice black blotch under her skin,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blotch webs out into her veins. She can feel its dark magic attempting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take control. She focuses the newfound powers she has obtained just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hold back the virus like black ooze from infecting further.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Back to the exterior of the ship The Witch gloats to the barely awoken God.</w:t>
      </w:r>
    </w:p>
    <w:p>
      <w:pPr>
        <w:autoSpaceDN w:val="0"/>
        <w:autoSpaceDE w:val="0"/>
        <w:widowControl/>
        <w:spacing w:line="264" w:lineRule="exact" w:before="30" w:after="0"/>
        <w:ind w:left="0" w:right="288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Witch: I am the Obsidian Queen of Death! You can return back to your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slumber, if I need more of your power I know where to find you.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carved seal starts to heal away and her power over the Ancient one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starts to fade. She quickly controls him to shut his eyes and go back into his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deep sleep.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Inside The Danse La Macabre. The Twins and run around asking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thousand questions to every supernatural being kind enough or gullible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enough to get caught into the trap of questions. Kinsley loosely keeps an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eye on them by following behind them to the different areas they run to.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Themeg , Chief, Klyx , the Wolfpack, and Gunnr stand awkwardly on one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side of the bar. Mua as curious as the children mingles with a revenant.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Raphael, Remington, and Cassidy sit in the office with Papa Ghede 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Papa Ghede : So gentlemen, it seems we have a problem on our hands.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Those creatures that came through the gateway are big trouble. But not as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bad as organized chaos. The bitch gave powers to a monster and put him in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charge. Us supernaturals have had a fairly peaceful existence living in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imagination and shadows. This uprising of monsters in public view is going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to change this world. Majority of humans are not prepared to defend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themselves against this. We need to organize as many of the supernatural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fight the army she left behind.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Remy: What about Aurora, what about killing the Witch.</w:t>
      </w:r>
    </w:p>
    <w:p>
      <w:pPr>
        <w:autoSpaceDN w:val="0"/>
        <w:autoSpaceDE w:val="0"/>
        <w:widowControl/>
        <w:spacing w:line="264" w:lineRule="exact" w:before="30" w:after="0"/>
        <w:ind w:left="0" w:right="120" w:firstLine="0"/>
        <w:jc w:val="both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Papa Ghede : In due time, we have no way of traveling in the depths of the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nothingness nor do we possess the ability to open the gateway. We need to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weaken her power over earth first and foremost.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Cassidy: What about the Order, the Gun of Solomon? I have the fake.</w:t>
      </w:r>
    </w:p>
    <w:p>
      <w:pPr>
        <w:autoSpaceDN w:val="0"/>
        <w:autoSpaceDE w:val="0"/>
        <w:widowControl/>
        <w:spacing w:line="264" w:lineRule="exact" w:before="30" w:after="0"/>
        <w:ind w:left="0" w:right="3456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Maybe if I had just a moment more-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Papa Ghede interrupts Cassidy.</w:t>
      </w:r>
    </w:p>
    <w:p>
      <w:pPr>
        <w:sectPr>
          <w:pgSz w:w="8000" w:h="12000"/>
          <w:pgMar w:top="314" w:right="640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Papa Ghede : I know we have a lot of tasks to do, General Scarsgard ,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Aurora, The Gun of Solomon, The Order, The Witch... I get it, full plate an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all. We need an army first.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Raphael: How do you propose to assemble this resistance army.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Papa Ghede : Well I'm going to throw a party.</w:t>
      </w:r>
    </w:p>
    <w:p>
      <w:pPr>
        <w:autoSpaceDN w:val="0"/>
        <w:autoSpaceDE w:val="0"/>
        <w:widowControl/>
        <w:spacing w:line="264" w:lineRule="exact" w:before="30" w:after="0"/>
        <w:ind w:left="0" w:right="115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Raphael : A what ? - *crashing sound *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Twins by the door wide eyed trying to shuffle a broken cat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statue behind them with their feet.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Papa Ghede : Uh oh.</w:t>
      </w:r>
    </w:p>
    <w:p>
      <w:pPr>
        <w:autoSpaceDN w:val="0"/>
        <w:autoSpaceDE w:val="0"/>
        <w:widowControl/>
        <w:spacing w:line="264" w:lineRule="exact" w:before="30" w:after="0"/>
        <w:ind w:left="0" w:right="4032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Sybil: Sorry mister Papa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Louis: Didn't mean to swear.</w:t>
      </w:r>
    </w:p>
    <w:p>
      <w:pPr>
        <w:autoSpaceDN w:val="0"/>
        <w:autoSpaceDE w:val="0"/>
        <w:widowControl/>
        <w:spacing w:line="294" w:lineRule="exact" w:before="0" w:after="0"/>
        <w:ind w:left="936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Gold speckles up like glitter speckling the twins in a small cloud.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Louis and Sybil: *cough* *cough* *cough* Whats happening?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1028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gold dust forms into two gold band collars around the twins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neck. Kinsley Runs into the room. Cassidy, Raphael, and Remington stand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from their chairs and Papa Ghede starts to laugh.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Kinsley: Whats so funny?</w:t>
      </w:r>
    </w:p>
    <w:p>
      <w:pPr>
        <w:autoSpaceDN w:val="0"/>
        <w:autoSpaceDE w:val="0"/>
        <w:widowControl/>
        <w:spacing w:line="264" w:lineRule="exact" w:before="30" w:after="0"/>
        <w:ind w:left="0" w:right="144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Papa Ghede : Those two unleashed some old Egyptian magic, they did. A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curse and a gift. Those two wont know true death for nine lives. Full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human lives too. The ability to transform fully into black sphinx cats.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Heightened senses and agility. But every time you die for the next eight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times you will be reborn as a cat with no memory of your past, not until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you reach the age of one-year of age. Not able to change at all for that first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year as a cat. But after the first year you will be a six year old human. After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your first transformation to a human per life you will age like one too. But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you will have plenty of time to figure all that out now won't you. Hahaha.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Time to get that party started.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Word gets sent out amongst the supernatural creatures of the </w:t>
      </w:r>
      <w:r>
        <w:br/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world of Papa Ghede's event. Doesn't take long for creatures to start filling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 halls. The Club now packed to the brim with all sorts of supernatural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beings. Papa Ghede stands atop a balcony looking over all of them.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Papa Ghede : a supernatural revolution sounds like an amazing time in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theory. A few problems however. You see, being a god of death requires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life, the balance is an absolute need. I am the mortals god as well. For this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so called sacred uprising you must submit to the Witches will. She don’t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care none about anyone or anything, her end game is complete nothingness.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You can’t eat what is extinct in other words and the hunger will kill most of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you with time the others will go made and for the handful left loving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amongst the ash, what kind of existence is that. She is no god, she is no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savior. She is all of our demise, humans and monsters alike. And she does</w:t>
      </w:r>
    </w:p>
    <w:p>
      <w:pPr>
        <w:sectPr>
          <w:pgSz w:w="8000" w:h="12000"/>
          <w:pgMar w:top="314" w:right="640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left"/>
      </w:pP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not want to stop with this world either. So all you Fae, demons, and gods.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 xml:space="preserve">She will use your brothers, sisters, and children to gain access to your home </w:t>
      </w:r>
      <w:r>
        <w:rPr>
          <w:rFonts w:ascii="Nimbus Roman Regular" w:hAnsi="Nimbus Roman Regular" w:eastAsia="Nimbus Roman Regular"/>
          <w:b w:val="0"/>
          <w:i w:val="0"/>
          <w:color w:val="000000"/>
          <w:sz w:val="22"/>
        </w:rPr>
        <w:t>world’s and deplete it of its life just like she is planning to do with this one.</w:t>
      </w:r>
    </w:p>
    <w:sectPr w:rsidR="00FC693F" w:rsidRPr="0006063C" w:rsidSect="00034616">
      <w:pgSz w:w="8000" w:h="12000"/>
      <w:pgMar w:top="314" w:right="642" w:bottom="1440" w:left="6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